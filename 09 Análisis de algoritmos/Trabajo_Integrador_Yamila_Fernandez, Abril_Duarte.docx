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81986897"/>
        <w:docPartObj>
          <w:docPartGallery w:val="Cover Pages"/>
          <w:docPartUnique/>
        </w:docPartObj>
      </w:sdtPr>
      <w:sdtEndPr>
        <w:rPr>
          <w:rFonts w:ascii="Arial" w:hAnsi="Arial" w:cs="Arial"/>
          <w:sz w:val="24"/>
          <w:szCs w:val="24"/>
          <w:lang w:val="es-ES"/>
        </w:rPr>
      </w:sdtEndPr>
      <w:sdtContent>
        <w:p w14:paraId="3AD1EB57" w14:textId="0843D4FE" w:rsidR="0023153E" w:rsidRPr="00715969" w:rsidRDefault="0023153E">
          <w:r w:rsidRPr="00715969">
            <w:rPr>
              <w:noProof/>
            </w:rPr>
            <mc:AlternateContent>
              <mc:Choice Requires="wpg">
                <w:drawing>
                  <wp:anchor distT="0" distB="0" distL="114300" distR="114300" simplePos="0" relativeHeight="251668992" behindDoc="0" locked="0" layoutInCell="1" allowOverlap="1" wp14:anchorId="223E37E2" wp14:editId="47F2935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AADD344" id="Grupo 157" o:spid="_x0000_s1026" style="position:absolute;margin-left:0;margin-top:0;width:8in;height:95.7pt;z-index:25166899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sidRPr="00715969">
            <w:rPr>
              <w:noProof/>
            </w:rPr>
            <mc:AlternateContent>
              <mc:Choice Requires="wps">
                <w:drawing>
                  <wp:anchor distT="0" distB="0" distL="114300" distR="114300" simplePos="0" relativeHeight="251660800" behindDoc="0" locked="0" layoutInCell="1" allowOverlap="1" wp14:anchorId="400A8FCC" wp14:editId="703B6B3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4"/>
                                    <w:szCs w:val="24"/>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33C21C" w14:textId="2348B51D" w:rsidR="0023153E" w:rsidRDefault="005E2ACD">
                                    <w:pPr>
                                      <w:pStyle w:val="Sinespaciado"/>
                                      <w:jc w:val="right"/>
                                      <w:rPr>
                                        <w:color w:val="595959" w:themeColor="text1" w:themeTint="A6"/>
                                        <w:sz w:val="28"/>
                                        <w:szCs w:val="28"/>
                                      </w:rPr>
                                    </w:pPr>
                                    <w:r>
                                      <w:rPr>
                                        <w:rFonts w:ascii="Arial" w:hAnsi="Arial" w:cs="Arial"/>
                                        <w:sz w:val="24"/>
                                        <w:szCs w:val="24"/>
                                      </w:rPr>
                                      <w:t>Abril Duarte</w:t>
                                    </w:r>
                                  </w:p>
                                </w:sdtContent>
                              </w:sdt>
                              <w:p w14:paraId="00AAA1D0" w14:textId="7FDCFFA3" w:rsidR="0023153E" w:rsidRPr="0009072C" w:rsidRDefault="0023153E" w:rsidP="0023153E">
                                <w:pPr>
                                  <w:pStyle w:val="Sinespaciado"/>
                                  <w:jc w:val="right"/>
                                  <w:rPr>
                                    <w:sz w:val="18"/>
                                    <w:szCs w:val="18"/>
                                  </w:rPr>
                                </w:pPr>
                                <w:sdt>
                                  <w:sdtPr>
                                    <w:rPr>
                                      <w:rFonts w:ascii="Arial" w:eastAsiaTheme="majorEastAsia" w:hAnsi="Arial" w:cs="Arial"/>
                                      <w:sz w:val="24"/>
                                      <w:szCs w:val="24"/>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proofErr w:type="spellStart"/>
                                    <w:r w:rsidRPr="0009072C">
                                      <w:rPr>
                                        <w:rFonts w:ascii="Arial" w:eastAsiaTheme="majorEastAsia" w:hAnsi="Arial" w:cs="Arial"/>
                                        <w:sz w:val="24"/>
                                        <w:szCs w:val="24"/>
                                      </w:rPr>
                                      <w:t>Fecha</w:t>
                                    </w:r>
                                    <w:proofErr w:type="spellEnd"/>
                                    <w:r w:rsidRPr="0009072C">
                                      <w:rPr>
                                        <w:rFonts w:ascii="Arial" w:eastAsiaTheme="majorEastAsia" w:hAnsi="Arial" w:cs="Arial"/>
                                        <w:sz w:val="24"/>
                                        <w:szCs w:val="24"/>
                                      </w:rPr>
                                      <w:t xml:space="preserve"> de </w:t>
                                    </w:r>
                                    <w:proofErr w:type="spellStart"/>
                                    <w:r w:rsidRPr="0009072C">
                                      <w:rPr>
                                        <w:rFonts w:ascii="Arial" w:eastAsiaTheme="majorEastAsia" w:hAnsi="Arial" w:cs="Arial"/>
                                        <w:sz w:val="24"/>
                                        <w:szCs w:val="24"/>
                                      </w:rPr>
                                      <w:t>entrega</w:t>
                                    </w:r>
                                    <w:proofErr w:type="spellEnd"/>
                                    <w:r w:rsidRPr="0009072C">
                                      <w:rPr>
                                        <w:rFonts w:ascii="Arial" w:eastAsiaTheme="majorEastAsia" w:hAnsi="Arial" w:cs="Arial"/>
                                        <w:sz w:val="24"/>
                                        <w:szCs w:val="24"/>
                                      </w:rPr>
                                      <w:t>:</w:t>
                                    </w:r>
                                    <w:r w:rsidRPr="0009072C">
                                      <w:rPr>
                                        <w:rFonts w:ascii="Arial" w:eastAsiaTheme="majorEastAsia" w:hAnsi="Arial" w:cs="Arial"/>
                                        <w:sz w:val="24"/>
                                        <w:szCs w:val="24"/>
                                      </w:rPr>
                                      <w:t xml:space="preserve"> </w:t>
                                    </w:r>
                                    <w:r w:rsidRPr="0009072C">
                                      <w:rPr>
                                        <w:rFonts w:ascii="Arial" w:eastAsiaTheme="majorEastAsia" w:hAnsi="Arial" w:cs="Arial"/>
                                        <w:sz w:val="24"/>
                                        <w:szCs w:val="24"/>
                                      </w:rPr>
                                      <w:t>09 de Junio del 2025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00A8FCC" id="_x0000_t202" coordsize="21600,21600" o:spt="202" path="m,l,21600r21600,l21600,xe">
                    <v:stroke joinstyle="miter"/>
                    <v:path gradientshapeok="t" o:connecttype="rect"/>
                  </v:shapetype>
                  <v:shape id="Cuadro de texto 159" o:spid="_x0000_s1026" type="#_x0000_t202" style="position:absolute;margin-left:0;margin-top:0;width:8in;height:1in;z-index:25166080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Arial" w:hAnsi="Arial" w:cs="Arial"/>
                              <w:sz w:val="24"/>
                              <w:szCs w:val="24"/>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433C21C" w14:textId="2348B51D" w:rsidR="0023153E" w:rsidRDefault="005E2ACD">
                              <w:pPr>
                                <w:pStyle w:val="Sinespaciado"/>
                                <w:jc w:val="right"/>
                                <w:rPr>
                                  <w:color w:val="595959" w:themeColor="text1" w:themeTint="A6"/>
                                  <w:sz w:val="28"/>
                                  <w:szCs w:val="28"/>
                                </w:rPr>
                              </w:pPr>
                              <w:r>
                                <w:rPr>
                                  <w:rFonts w:ascii="Arial" w:hAnsi="Arial" w:cs="Arial"/>
                                  <w:sz w:val="24"/>
                                  <w:szCs w:val="24"/>
                                </w:rPr>
                                <w:t>Abril Duarte</w:t>
                              </w:r>
                            </w:p>
                          </w:sdtContent>
                        </w:sdt>
                        <w:p w14:paraId="00AAA1D0" w14:textId="7FDCFFA3" w:rsidR="0023153E" w:rsidRPr="0009072C" w:rsidRDefault="0023153E" w:rsidP="0023153E">
                          <w:pPr>
                            <w:pStyle w:val="Sinespaciado"/>
                            <w:jc w:val="right"/>
                            <w:rPr>
                              <w:sz w:val="18"/>
                              <w:szCs w:val="18"/>
                            </w:rPr>
                          </w:pPr>
                          <w:sdt>
                            <w:sdtPr>
                              <w:rPr>
                                <w:rFonts w:ascii="Arial" w:eastAsiaTheme="majorEastAsia" w:hAnsi="Arial" w:cs="Arial"/>
                                <w:sz w:val="24"/>
                                <w:szCs w:val="24"/>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proofErr w:type="spellStart"/>
                              <w:r w:rsidRPr="0009072C">
                                <w:rPr>
                                  <w:rFonts w:ascii="Arial" w:eastAsiaTheme="majorEastAsia" w:hAnsi="Arial" w:cs="Arial"/>
                                  <w:sz w:val="24"/>
                                  <w:szCs w:val="24"/>
                                </w:rPr>
                                <w:t>Fecha</w:t>
                              </w:r>
                              <w:proofErr w:type="spellEnd"/>
                              <w:r w:rsidRPr="0009072C">
                                <w:rPr>
                                  <w:rFonts w:ascii="Arial" w:eastAsiaTheme="majorEastAsia" w:hAnsi="Arial" w:cs="Arial"/>
                                  <w:sz w:val="24"/>
                                  <w:szCs w:val="24"/>
                                </w:rPr>
                                <w:t xml:space="preserve"> de </w:t>
                              </w:r>
                              <w:proofErr w:type="spellStart"/>
                              <w:r w:rsidRPr="0009072C">
                                <w:rPr>
                                  <w:rFonts w:ascii="Arial" w:eastAsiaTheme="majorEastAsia" w:hAnsi="Arial" w:cs="Arial"/>
                                  <w:sz w:val="24"/>
                                  <w:szCs w:val="24"/>
                                </w:rPr>
                                <w:t>entrega</w:t>
                              </w:r>
                              <w:proofErr w:type="spellEnd"/>
                              <w:r w:rsidRPr="0009072C">
                                <w:rPr>
                                  <w:rFonts w:ascii="Arial" w:eastAsiaTheme="majorEastAsia" w:hAnsi="Arial" w:cs="Arial"/>
                                  <w:sz w:val="24"/>
                                  <w:szCs w:val="24"/>
                                </w:rPr>
                                <w:t>:</w:t>
                              </w:r>
                              <w:r w:rsidRPr="0009072C">
                                <w:rPr>
                                  <w:rFonts w:ascii="Arial" w:eastAsiaTheme="majorEastAsia" w:hAnsi="Arial" w:cs="Arial"/>
                                  <w:sz w:val="24"/>
                                  <w:szCs w:val="24"/>
                                </w:rPr>
                                <w:t xml:space="preserve"> </w:t>
                              </w:r>
                              <w:r w:rsidRPr="0009072C">
                                <w:rPr>
                                  <w:rFonts w:ascii="Arial" w:eastAsiaTheme="majorEastAsia" w:hAnsi="Arial" w:cs="Arial"/>
                                  <w:sz w:val="24"/>
                                  <w:szCs w:val="24"/>
                                </w:rPr>
                                <w:t>09 de Junio del 2025</w:t>
                              </w:r>
                            </w:sdtContent>
                          </w:sdt>
                        </w:p>
                      </w:txbxContent>
                    </v:textbox>
                    <w10:wrap type="square" anchorx="page" anchory="page"/>
                  </v:shape>
                </w:pict>
              </mc:Fallback>
            </mc:AlternateContent>
          </w:r>
          <w:r w:rsidRPr="00715969">
            <w:rPr>
              <w:noProof/>
            </w:rPr>
            <mc:AlternateContent>
              <mc:Choice Requires="wps">
                <w:drawing>
                  <wp:anchor distT="0" distB="0" distL="114300" distR="114300" simplePos="0" relativeHeight="251657728" behindDoc="0" locked="0" layoutInCell="1" allowOverlap="1" wp14:anchorId="2CB60F58" wp14:editId="2A78FEA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5B5CFE" w14:textId="6D242209" w:rsidR="0023153E" w:rsidRPr="0023153E" w:rsidRDefault="0023153E">
                                <w:pPr>
                                  <w:jc w:val="right"/>
                                  <w:rPr>
                                    <w:b/>
                                    <w:bCs/>
                                    <w:color w:val="4F81BD" w:themeColor="accent1"/>
                                    <w:sz w:val="64"/>
                                    <w:szCs w:val="64"/>
                                  </w:rPr>
                                </w:pPr>
                                <w:sdt>
                                  <w:sdtPr>
                                    <w:rPr>
                                      <w:rFonts w:ascii="Arial" w:hAnsi="Arial" w:cs="Arial"/>
                                      <w:b/>
                                      <w:bCs/>
                                      <w:sz w:val="48"/>
                                      <w:szCs w:val="48"/>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spellStart"/>
                                    <w:r w:rsidRPr="0023153E">
                                      <w:rPr>
                                        <w:rFonts w:ascii="Arial" w:hAnsi="Arial" w:cs="Arial"/>
                                        <w:b/>
                                        <w:bCs/>
                                        <w:sz w:val="48"/>
                                        <w:szCs w:val="48"/>
                                      </w:rPr>
                                      <w:t>Trabajo</w:t>
                                    </w:r>
                                    <w:proofErr w:type="spellEnd"/>
                                    <w:r w:rsidRPr="0023153E">
                                      <w:rPr>
                                        <w:rFonts w:ascii="Arial" w:hAnsi="Arial" w:cs="Arial"/>
                                        <w:b/>
                                        <w:bCs/>
                                        <w:sz w:val="48"/>
                                        <w:szCs w:val="48"/>
                                      </w:rPr>
                                      <w:t xml:space="preserve"> </w:t>
                                    </w:r>
                                    <w:proofErr w:type="spellStart"/>
                                    <w:r w:rsidRPr="0023153E">
                                      <w:rPr>
                                        <w:rFonts w:ascii="Arial" w:hAnsi="Arial" w:cs="Arial"/>
                                        <w:b/>
                                        <w:bCs/>
                                        <w:sz w:val="48"/>
                                        <w:szCs w:val="48"/>
                                      </w:rPr>
                                      <w:t>Integrador</w:t>
                                    </w:r>
                                    <w:proofErr w:type="spellEnd"/>
                                    <w:r w:rsidRPr="0023153E">
                                      <w:rPr>
                                        <w:rFonts w:ascii="Arial" w:hAnsi="Arial" w:cs="Arial"/>
                                        <w:b/>
                                        <w:bCs/>
                                        <w:sz w:val="48"/>
                                        <w:szCs w:val="48"/>
                                      </w:rPr>
                                      <w:t xml:space="preserve"> - </w:t>
                                    </w:r>
                                    <w:proofErr w:type="spellStart"/>
                                    <w:r w:rsidRPr="0023153E">
                                      <w:rPr>
                                        <w:rFonts w:ascii="Arial" w:hAnsi="Arial" w:cs="Arial"/>
                                        <w:b/>
                                        <w:bCs/>
                                        <w:sz w:val="48"/>
                                        <w:szCs w:val="48"/>
                                      </w:rPr>
                                      <w:t>Programación</w:t>
                                    </w:r>
                                    <w:proofErr w:type="spellEnd"/>
                                  </w:sdtContent>
                                </w:sdt>
                              </w:p>
                              <w:sdt>
                                <w:sdtPr>
                                  <w:rPr>
                                    <w:rFonts w:ascii="Arial" w:hAnsi="Arial" w:cs="Arial"/>
                                    <w:sz w:val="24"/>
                                    <w:szCs w:val="24"/>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70B34D7" w14:textId="7E32BA1B" w:rsidR="0023153E" w:rsidRPr="0009072C" w:rsidRDefault="0009072C">
                                    <w:pPr>
                                      <w:jc w:val="right"/>
                                      <w:rPr>
                                        <w:rFonts w:ascii="Arial" w:hAnsi="Arial" w:cs="Arial"/>
                                        <w:i/>
                                        <w:iCs/>
                                        <w:smallCaps/>
                                        <w:color w:val="404040" w:themeColor="text1" w:themeTint="BF"/>
                                        <w:sz w:val="24"/>
                                        <w:szCs w:val="24"/>
                                      </w:rPr>
                                    </w:pPr>
                                    <w:proofErr w:type="spellStart"/>
                                    <w:r w:rsidRPr="0009072C">
                                      <w:rPr>
                                        <w:rFonts w:ascii="Arial" w:hAnsi="Arial" w:cs="Arial"/>
                                        <w:sz w:val="24"/>
                                        <w:szCs w:val="24"/>
                                      </w:rPr>
                                      <w:t>Investigación</w:t>
                                    </w:r>
                                    <w:proofErr w:type="spellEnd"/>
                                    <w:r w:rsidRPr="0009072C">
                                      <w:rPr>
                                        <w:rFonts w:ascii="Arial" w:hAnsi="Arial" w:cs="Arial"/>
                                        <w:sz w:val="24"/>
                                        <w:szCs w:val="24"/>
                                      </w:rPr>
                                      <w:t xml:space="preserve"> </w:t>
                                    </w:r>
                                    <w:proofErr w:type="spellStart"/>
                                    <w:r w:rsidRPr="0009072C">
                                      <w:rPr>
                                        <w:rFonts w:ascii="Arial" w:hAnsi="Arial" w:cs="Arial"/>
                                        <w:sz w:val="24"/>
                                        <w:szCs w:val="24"/>
                                      </w:rPr>
                                      <w:t>aplicada</w:t>
                                    </w:r>
                                    <w:proofErr w:type="spellEnd"/>
                                    <w:r w:rsidRPr="0009072C">
                                      <w:rPr>
                                        <w:rFonts w:ascii="Arial" w:hAnsi="Arial" w:cs="Arial"/>
                                        <w:sz w:val="24"/>
                                        <w:szCs w:val="24"/>
                                      </w:rPr>
                                      <w:t xml:space="preserve"> </w:t>
                                    </w:r>
                                    <w:proofErr w:type="spellStart"/>
                                    <w:r w:rsidRPr="0009072C">
                                      <w:rPr>
                                        <w:rFonts w:ascii="Arial" w:hAnsi="Arial" w:cs="Arial"/>
                                        <w:sz w:val="24"/>
                                        <w:szCs w:val="24"/>
                                      </w:rPr>
                                      <w:t>en</w:t>
                                    </w:r>
                                    <w:proofErr w:type="spellEnd"/>
                                    <w:r w:rsidRPr="0009072C">
                                      <w:rPr>
                                        <w:rFonts w:ascii="Arial" w:hAnsi="Arial" w:cs="Arial"/>
                                        <w:sz w:val="24"/>
                                        <w:szCs w:val="24"/>
                                      </w:rPr>
                                      <w:t xml:space="preserve"> Python </w:t>
                                    </w:r>
                                    <w:r>
                                      <w:rPr>
                                        <w:rFonts w:ascii="Arial" w:hAnsi="Arial" w:cs="Arial"/>
                                        <w:sz w:val="24"/>
                                        <w:szCs w:val="24"/>
                                      </w:rPr>
                                      <w:t xml:space="preserve">- </w:t>
                                    </w:r>
                                    <w:proofErr w:type="spellStart"/>
                                    <w:r w:rsidRPr="0009072C">
                                      <w:rPr>
                                        <w:rFonts w:ascii="Arial" w:hAnsi="Arial" w:cs="Arial"/>
                                        <w:sz w:val="24"/>
                                        <w:szCs w:val="24"/>
                                      </w:rPr>
                                      <w:t>Algoritmos</w:t>
                                    </w:r>
                                    <w:proofErr w:type="spellEnd"/>
                                    <w:r w:rsidRPr="0009072C">
                                      <w:rPr>
                                        <w:rFonts w:ascii="Arial" w:hAnsi="Arial" w:cs="Arial"/>
                                        <w:sz w:val="24"/>
                                        <w:szCs w:val="24"/>
                                      </w:rPr>
                                      <w:t xml:space="preserve"> de </w:t>
                                    </w:r>
                                    <w:proofErr w:type="spellStart"/>
                                    <w:r>
                                      <w:rPr>
                                        <w:rFonts w:ascii="Arial" w:hAnsi="Arial" w:cs="Arial"/>
                                        <w:sz w:val="24"/>
                                        <w:szCs w:val="24"/>
                                      </w:rPr>
                                      <w:t>b</w:t>
                                    </w:r>
                                    <w:r w:rsidRPr="0009072C">
                                      <w:rPr>
                                        <w:rFonts w:ascii="Arial" w:hAnsi="Arial" w:cs="Arial"/>
                                        <w:sz w:val="24"/>
                                        <w:szCs w:val="24"/>
                                      </w:rPr>
                                      <w:t>úsqueda</w:t>
                                    </w:r>
                                    <w:proofErr w:type="spellEnd"/>
                                    <w:r w:rsidRPr="0009072C">
                                      <w:rPr>
                                        <w:rFonts w:ascii="Arial" w:hAnsi="Arial" w:cs="Arial"/>
                                        <w:sz w:val="24"/>
                                        <w:szCs w:val="24"/>
                                      </w:rPr>
                                      <w:t xml:space="preserve"> y </w:t>
                                    </w:r>
                                    <w:proofErr w:type="spellStart"/>
                                    <w:r>
                                      <w:rPr>
                                        <w:rFonts w:ascii="Arial" w:hAnsi="Arial" w:cs="Arial"/>
                                        <w:sz w:val="24"/>
                                        <w:szCs w:val="24"/>
                                      </w:rPr>
                                      <w:t>o</w:t>
                                    </w:r>
                                    <w:r w:rsidRPr="0009072C">
                                      <w:rPr>
                                        <w:rFonts w:ascii="Arial" w:hAnsi="Arial" w:cs="Arial"/>
                                        <w:sz w:val="24"/>
                                        <w:szCs w:val="24"/>
                                      </w:rPr>
                                      <w:t>rdenamiento</w:t>
                                    </w:r>
                                    <w:proofErr w:type="spellEnd"/>
                                    <w:r w:rsidRPr="0009072C">
                                      <w:rPr>
                                        <w:rFonts w:ascii="Arial" w:hAnsi="Arial" w:cs="Arial"/>
                                        <w:sz w:val="24"/>
                                        <w:szCs w:val="24"/>
                                      </w:rPr>
                                      <w:t xml:space="preserve">, </w:t>
                                    </w:r>
                                    <w:proofErr w:type="spellStart"/>
                                    <w:r>
                                      <w:rPr>
                                        <w:rFonts w:ascii="Arial" w:hAnsi="Arial" w:cs="Arial"/>
                                        <w:sz w:val="24"/>
                                        <w:szCs w:val="24"/>
                                      </w:rPr>
                                      <w:t>a</w:t>
                                    </w:r>
                                    <w:r w:rsidRPr="0009072C">
                                      <w:rPr>
                                        <w:rFonts w:ascii="Arial" w:hAnsi="Arial" w:cs="Arial"/>
                                        <w:sz w:val="24"/>
                                        <w:szCs w:val="24"/>
                                      </w:rPr>
                                      <w:t>nálisis</w:t>
                                    </w:r>
                                    <w:proofErr w:type="spellEnd"/>
                                    <w:r w:rsidRPr="0009072C">
                                      <w:rPr>
                                        <w:rFonts w:ascii="Arial" w:hAnsi="Arial" w:cs="Arial"/>
                                        <w:sz w:val="24"/>
                                        <w:szCs w:val="24"/>
                                      </w:rPr>
                                      <w:t xml:space="preserve"> de </w:t>
                                    </w:r>
                                    <w:proofErr w:type="spellStart"/>
                                    <w:r>
                                      <w:rPr>
                                        <w:rFonts w:ascii="Arial" w:hAnsi="Arial" w:cs="Arial"/>
                                        <w:sz w:val="24"/>
                                        <w:szCs w:val="24"/>
                                      </w:rPr>
                                      <w:t>a</w:t>
                                    </w:r>
                                    <w:r w:rsidRPr="0009072C">
                                      <w:rPr>
                                        <w:rFonts w:ascii="Arial" w:hAnsi="Arial" w:cs="Arial"/>
                                        <w:sz w:val="24"/>
                                        <w:szCs w:val="24"/>
                                      </w:rPr>
                                      <w:t>lgoritmos</w:t>
                                    </w:r>
                                    <w:proofErr w:type="spellEnd"/>
                                    <w:r w:rsidRPr="0009072C">
                                      <w:rPr>
                                        <w:rFonts w:ascii="Arial" w:hAnsi="Arial" w:cs="Arial"/>
                                        <w:sz w:val="24"/>
                                        <w:szCs w:val="24"/>
                                      </w:rPr>
                                      <w:t xml:space="preserve"> y </w:t>
                                    </w:r>
                                    <w:proofErr w:type="spellStart"/>
                                    <w:r>
                                      <w:rPr>
                                        <w:rFonts w:ascii="Arial" w:hAnsi="Arial" w:cs="Arial"/>
                                        <w:sz w:val="24"/>
                                        <w:szCs w:val="24"/>
                                      </w:rPr>
                                      <w:t>e</w:t>
                                    </w:r>
                                    <w:r w:rsidRPr="0009072C">
                                      <w:rPr>
                                        <w:rFonts w:ascii="Arial" w:hAnsi="Arial" w:cs="Arial"/>
                                        <w:sz w:val="24"/>
                                        <w:szCs w:val="24"/>
                                      </w:rPr>
                                      <w:t>structuras</w:t>
                                    </w:r>
                                    <w:proofErr w:type="spellEnd"/>
                                    <w:r w:rsidRPr="0009072C">
                                      <w:rPr>
                                        <w:rFonts w:ascii="Arial" w:hAnsi="Arial" w:cs="Arial"/>
                                        <w:sz w:val="24"/>
                                        <w:szCs w:val="24"/>
                                      </w:rPr>
                                      <w:t xml:space="preserve"> de </w:t>
                                    </w:r>
                                    <w:proofErr w:type="spellStart"/>
                                    <w:r>
                                      <w:rPr>
                                        <w:rFonts w:ascii="Arial" w:hAnsi="Arial" w:cs="Arial"/>
                                        <w:sz w:val="24"/>
                                        <w:szCs w:val="24"/>
                                      </w:rPr>
                                      <w:t>d</w:t>
                                    </w:r>
                                    <w:r w:rsidRPr="0009072C">
                                      <w:rPr>
                                        <w:rFonts w:ascii="Arial" w:hAnsi="Arial" w:cs="Arial"/>
                                        <w:sz w:val="24"/>
                                        <w:szCs w:val="24"/>
                                      </w:rPr>
                                      <w:t>atos</w:t>
                                    </w:r>
                                    <w:proofErr w:type="spellEnd"/>
                                    <w:r w:rsidRPr="0009072C">
                                      <w:rPr>
                                        <w:rFonts w:ascii="Arial" w:hAnsi="Arial" w:cs="Arial"/>
                                        <w:sz w:val="24"/>
                                        <w:szCs w:val="24"/>
                                      </w:rPr>
                                      <w:t xml:space="preserve"> </w:t>
                                    </w:r>
                                    <w:proofErr w:type="spellStart"/>
                                    <w:r>
                                      <w:rPr>
                                        <w:rFonts w:ascii="Arial" w:hAnsi="Arial" w:cs="Arial"/>
                                        <w:sz w:val="24"/>
                                        <w:szCs w:val="24"/>
                                      </w:rPr>
                                      <w:t>a</w:t>
                                    </w:r>
                                    <w:r w:rsidRPr="0009072C">
                                      <w:rPr>
                                        <w:rFonts w:ascii="Arial" w:hAnsi="Arial" w:cs="Arial"/>
                                        <w:sz w:val="24"/>
                                        <w:szCs w:val="24"/>
                                      </w:rPr>
                                      <w:t>vanzadas</w:t>
                                    </w:r>
                                    <w:proofErr w:type="spellEnd"/>
                                    <w:r w:rsidRPr="0009072C">
                                      <w:rPr>
                                        <w:rFonts w:ascii="Arial" w:hAnsi="Arial" w:cs="Arial"/>
                                        <w:sz w:val="24"/>
                                        <w:szCs w:val="24"/>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B60F58" id="Cuadro de texto 163" o:spid="_x0000_s1027" type="#_x0000_t202" style="position:absolute;margin-left:0;margin-top:0;width:8in;height:286.5pt;z-index:25165772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75B5CFE" w14:textId="6D242209" w:rsidR="0023153E" w:rsidRPr="0023153E" w:rsidRDefault="0023153E">
                          <w:pPr>
                            <w:jc w:val="right"/>
                            <w:rPr>
                              <w:b/>
                              <w:bCs/>
                              <w:color w:val="4F81BD" w:themeColor="accent1"/>
                              <w:sz w:val="64"/>
                              <w:szCs w:val="64"/>
                            </w:rPr>
                          </w:pPr>
                          <w:sdt>
                            <w:sdtPr>
                              <w:rPr>
                                <w:rFonts w:ascii="Arial" w:hAnsi="Arial" w:cs="Arial"/>
                                <w:b/>
                                <w:bCs/>
                                <w:sz w:val="48"/>
                                <w:szCs w:val="48"/>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spellStart"/>
                              <w:r w:rsidRPr="0023153E">
                                <w:rPr>
                                  <w:rFonts w:ascii="Arial" w:hAnsi="Arial" w:cs="Arial"/>
                                  <w:b/>
                                  <w:bCs/>
                                  <w:sz w:val="48"/>
                                  <w:szCs w:val="48"/>
                                </w:rPr>
                                <w:t>Trabajo</w:t>
                              </w:r>
                              <w:proofErr w:type="spellEnd"/>
                              <w:r w:rsidRPr="0023153E">
                                <w:rPr>
                                  <w:rFonts w:ascii="Arial" w:hAnsi="Arial" w:cs="Arial"/>
                                  <w:b/>
                                  <w:bCs/>
                                  <w:sz w:val="48"/>
                                  <w:szCs w:val="48"/>
                                </w:rPr>
                                <w:t xml:space="preserve"> </w:t>
                              </w:r>
                              <w:proofErr w:type="spellStart"/>
                              <w:r w:rsidRPr="0023153E">
                                <w:rPr>
                                  <w:rFonts w:ascii="Arial" w:hAnsi="Arial" w:cs="Arial"/>
                                  <w:b/>
                                  <w:bCs/>
                                  <w:sz w:val="48"/>
                                  <w:szCs w:val="48"/>
                                </w:rPr>
                                <w:t>Integrador</w:t>
                              </w:r>
                              <w:proofErr w:type="spellEnd"/>
                              <w:r w:rsidRPr="0023153E">
                                <w:rPr>
                                  <w:rFonts w:ascii="Arial" w:hAnsi="Arial" w:cs="Arial"/>
                                  <w:b/>
                                  <w:bCs/>
                                  <w:sz w:val="48"/>
                                  <w:szCs w:val="48"/>
                                </w:rPr>
                                <w:t xml:space="preserve"> - </w:t>
                              </w:r>
                              <w:proofErr w:type="spellStart"/>
                              <w:r w:rsidRPr="0023153E">
                                <w:rPr>
                                  <w:rFonts w:ascii="Arial" w:hAnsi="Arial" w:cs="Arial"/>
                                  <w:b/>
                                  <w:bCs/>
                                  <w:sz w:val="48"/>
                                  <w:szCs w:val="48"/>
                                </w:rPr>
                                <w:t>Programación</w:t>
                              </w:r>
                              <w:proofErr w:type="spellEnd"/>
                            </w:sdtContent>
                          </w:sdt>
                        </w:p>
                        <w:sdt>
                          <w:sdtPr>
                            <w:rPr>
                              <w:rFonts w:ascii="Arial" w:hAnsi="Arial" w:cs="Arial"/>
                              <w:sz w:val="24"/>
                              <w:szCs w:val="24"/>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70B34D7" w14:textId="7E32BA1B" w:rsidR="0023153E" w:rsidRPr="0009072C" w:rsidRDefault="0009072C">
                              <w:pPr>
                                <w:jc w:val="right"/>
                                <w:rPr>
                                  <w:rFonts w:ascii="Arial" w:hAnsi="Arial" w:cs="Arial"/>
                                  <w:i/>
                                  <w:iCs/>
                                  <w:smallCaps/>
                                  <w:color w:val="404040" w:themeColor="text1" w:themeTint="BF"/>
                                  <w:sz w:val="24"/>
                                  <w:szCs w:val="24"/>
                                </w:rPr>
                              </w:pPr>
                              <w:proofErr w:type="spellStart"/>
                              <w:r w:rsidRPr="0009072C">
                                <w:rPr>
                                  <w:rFonts w:ascii="Arial" w:hAnsi="Arial" w:cs="Arial"/>
                                  <w:sz w:val="24"/>
                                  <w:szCs w:val="24"/>
                                </w:rPr>
                                <w:t>Investigación</w:t>
                              </w:r>
                              <w:proofErr w:type="spellEnd"/>
                              <w:r w:rsidRPr="0009072C">
                                <w:rPr>
                                  <w:rFonts w:ascii="Arial" w:hAnsi="Arial" w:cs="Arial"/>
                                  <w:sz w:val="24"/>
                                  <w:szCs w:val="24"/>
                                </w:rPr>
                                <w:t xml:space="preserve"> </w:t>
                              </w:r>
                              <w:proofErr w:type="spellStart"/>
                              <w:r w:rsidRPr="0009072C">
                                <w:rPr>
                                  <w:rFonts w:ascii="Arial" w:hAnsi="Arial" w:cs="Arial"/>
                                  <w:sz w:val="24"/>
                                  <w:szCs w:val="24"/>
                                </w:rPr>
                                <w:t>aplicada</w:t>
                              </w:r>
                              <w:proofErr w:type="spellEnd"/>
                              <w:r w:rsidRPr="0009072C">
                                <w:rPr>
                                  <w:rFonts w:ascii="Arial" w:hAnsi="Arial" w:cs="Arial"/>
                                  <w:sz w:val="24"/>
                                  <w:szCs w:val="24"/>
                                </w:rPr>
                                <w:t xml:space="preserve"> </w:t>
                              </w:r>
                              <w:proofErr w:type="spellStart"/>
                              <w:r w:rsidRPr="0009072C">
                                <w:rPr>
                                  <w:rFonts w:ascii="Arial" w:hAnsi="Arial" w:cs="Arial"/>
                                  <w:sz w:val="24"/>
                                  <w:szCs w:val="24"/>
                                </w:rPr>
                                <w:t>en</w:t>
                              </w:r>
                              <w:proofErr w:type="spellEnd"/>
                              <w:r w:rsidRPr="0009072C">
                                <w:rPr>
                                  <w:rFonts w:ascii="Arial" w:hAnsi="Arial" w:cs="Arial"/>
                                  <w:sz w:val="24"/>
                                  <w:szCs w:val="24"/>
                                </w:rPr>
                                <w:t xml:space="preserve"> Python </w:t>
                              </w:r>
                              <w:r>
                                <w:rPr>
                                  <w:rFonts w:ascii="Arial" w:hAnsi="Arial" w:cs="Arial"/>
                                  <w:sz w:val="24"/>
                                  <w:szCs w:val="24"/>
                                </w:rPr>
                                <w:t xml:space="preserve">- </w:t>
                              </w:r>
                              <w:proofErr w:type="spellStart"/>
                              <w:r w:rsidRPr="0009072C">
                                <w:rPr>
                                  <w:rFonts w:ascii="Arial" w:hAnsi="Arial" w:cs="Arial"/>
                                  <w:sz w:val="24"/>
                                  <w:szCs w:val="24"/>
                                </w:rPr>
                                <w:t>Algoritmos</w:t>
                              </w:r>
                              <w:proofErr w:type="spellEnd"/>
                              <w:r w:rsidRPr="0009072C">
                                <w:rPr>
                                  <w:rFonts w:ascii="Arial" w:hAnsi="Arial" w:cs="Arial"/>
                                  <w:sz w:val="24"/>
                                  <w:szCs w:val="24"/>
                                </w:rPr>
                                <w:t xml:space="preserve"> de </w:t>
                              </w:r>
                              <w:proofErr w:type="spellStart"/>
                              <w:r>
                                <w:rPr>
                                  <w:rFonts w:ascii="Arial" w:hAnsi="Arial" w:cs="Arial"/>
                                  <w:sz w:val="24"/>
                                  <w:szCs w:val="24"/>
                                </w:rPr>
                                <w:t>b</w:t>
                              </w:r>
                              <w:r w:rsidRPr="0009072C">
                                <w:rPr>
                                  <w:rFonts w:ascii="Arial" w:hAnsi="Arial" w:cs="Arial"/>
                                  <w:sz w:val="24"/>
                                  <w:szCs w:val="24"/>
                                </w:rPr>
                                <w:t>úsqueda</w:t>
                              </w:r>
                              <w:proofErr w:type="spellEnd"/>
                              <w:r w:rsidRPr="0009072C">
                                <w:rPr>
                                  <w:rFonts w:ascii="Arial" w:hAnsi="Arial" w:cs="Arial"/>
                                  <w:sz w:val="24"/>
                                  <w:szCs w:val="24"/>
                                </w:rPr>
                                <w:t xml:space="preserve"> y </w:t>
                              </w:r>
                              <w:proofErr w:type="spellStart"/>
                              <w:r>
                                <w:rPr>
                                  <w:rFonts w:ascii="Arial" w:hAnsi="Arial" w:cs="Arial"/>
                                  <w:sz w:val="24"/>
                                  <w:szCs w:val="24"/>
                                </w:rPr>
                                <w:t>o</w:t>
                              </w:r>
                              <w:r w:rsidRPr="0009072C">
                                <w:rPr>
                                  <w:rFonts w:ascii="Arial" w:hAnsi="Arial" w:cs="Arial"/>
                                  <w:sz w:val="24"/>
                                  <w:szCs w:val="24"/>
                                </w:rPr>
                                <w:t>rdenamiento</w:t>
                              </w:r>
                              <w:proofErr w:type="spellEnd"/>
                              <w:r w:rsidRPr="0009072C">
                                <w:rPr>
                                  <w:rFonts w:ascii="Arial" w:hAnsi="Arial" w:cs="Arial"/>
                                  <w:sz w:val="24"/>
                                  <w:szCs w:val="24"/>
                                </w:rPr>
                                <w:t xml:space="preserve">, </w:t>
                              </w:r>
                              <w:proofErr w:type="spellStart"/>
                              <w:r>
                                <w:rPr>
                                  <w:rFonts w:ascii="Arial" w:hAnsi="Arial" w:cs="Arial"/>
                                  <w:sz w:val="24"/>
                                  <w:szCs w:val="24"/>
                                </w:rPr>
                                <w:t>a</w:t>
                              </w:r>
                              <w:r w:rsidRPr="0009072C">
                                <w:rPr>
                                  <w:rFonts w:ascii="Arial" w:hAnsi="Arial" w:cs="Arial"/>
                                  <w:sz w:val="24"/>
                                  <w:szCs w:val="24"/>
                                </w:rPr>
                                <w:t>nálisis</w:t>
                              </w:r>
                              <w:proofErr w:type="spellEnd"/>
                              <w:r w:rsidRPr="0009072C">
                                <w:rPr>
                                  <w:rFonts w:ascii="Arial" w:hAnsi="Arial" w:cs="Arial"/>
                                  <w:sz w:val="24"/>
                                  <w:szCs w:val="24"/>
                                </w:rPr>
                                <w:t xml:space="preserve"> de </w:t>
                              </w:r>
                              <w:proofErr w:type="spellStart"/>
                              <w:r>
                                <w:rPr>
                                  <w:rFonts w:ascii="Arial" w:hAnsi="Arial" w:cs="Arial"/>
                                  <w:sz w:val="24"/>
                                  <w:szCs w:val="24"/>
                                </w:rPr>
                                <w:t>a</w:t>
                              </w:r>
                              <w:r w:rsidRPr="0009072C">
                                <w:rPr>
                                  <w:rFonts w:ascii="Arial" w:hAnsi="Arial" w:cs="Arial"/>
                                  <w:sz w:val="24"/>
                                  <w:szCs w:val="24"/>
                                </w:rPr>
                                <w:t>lgoritmos</w:t>
                              </w:r>
                              <w:proofErr w:type="spellEnd"/>
                              <w:r w:rsidRPr="0009072C">
                                <w:rPr>
                                  <w:rFonts w:ascii="Arial" w:hAnsi="Arial" w:cs="Arial"/>
                                  <w:sz w:val="24"/>
                                  <w:szCs w:val="24"/>
                                </w:rPr>
                                <w:t xml:space="preserve"> y </w:t>
                              </w:r>
                              <w:proofErr w:type="spellStart"/>
                              <w:r>
                                <w:rPr>
                                  <w:rFonts w:ascii="Arial" w:hAnsi="Arial" w:cs="Arial"/>
                                  <w:sz w:val="24"/>
                                  <w:szCs w:val="24"/>
                                </w:rPr>
                                <w:t>e</w:t>
                              </w:r>
                              <w:r w:rsidRPr="0009072C">
                                <w:rPr>
                                  <w:rFonts w:ascii="Arial" w:hAnsi="Arial" w:cs="Arial"/>
                                  <w:sz w:val="24"/>
                                  <w:szCs w:val="24"/>
                                </w:rPr>
                                <w:t>structuras</w:t>
                              </w:r>
                              <w:proofErr w:type="spellEnd"/>
                              <w:r w:rsidRPr="0009072C">
                                <w:rPr>
                                  <w:rFonts w:ascii="Arial" w:hAnsi="Arial" w:cs="Arial"/>
                                  <w:sz w:val="24"/>
                                  <w:szCs w:val="24"/>
                                </w:rPr>
                                <w:t xml:space="preserve"> de </w:t>
                              </w:r>
                              <w:proofErr w:type="spellStart"/>
                              <w:r>
                                <w:rPr>
                                  <w:rFonts w:ascii="Arial" w:hAnsi="Arial" w:cs="Arial"/>
                                  <w:sz w:val="24"/>
                                  <w:szCs w:val="24"/>
                                </w:rPr>
                                <w:t>d</w:t>
                              </w:r>
                              <w:r w:rsidRPr="0009072C">
                                <w:rPr>
                                  <w:rFonts w:ascii="Arial" w:hAnsi="Arial" w:cs="Arial"/>
                                  <w:sz w:val="24"/>
                                  <w:szCs w:val="24"/>
                                </w:rPr>
                                <w:t>atos</w:t>
                              </w:r>
                              <w:proofErr w:type="spellEnd"/>
                              <w:r w:rsidRPr="0009072C">
                                <w:rPr>
                                  <w:rFonts w:ascii="Arial" w:hAnsi="Arial" w:cs="Arial"/>
                                  <w:sz w:val="24"/>
                                  <w:szCs w:val="24"/>
                                </w:rPr>
                                <w:t xml:space="preserve"> </w:t>
                              </w:r>
                              <w:proofErr w:type="spellStart"/>
                              <w:r>
                                <w:rPr>
                                  <w:rFonts w:ascii="Arial" w:hAnsi="Arial" w:cs="Arial"/>
                                  <w:sz w:val="24"/>
                                  <w:szCs w:val="24"/>
                                </w:rPr>
                                <w:t>a</w:t>
                              </w:r>
                              <w:r w:rsidRPr="0009072C">
                                <w:rPr>
                                  <w:rFonts w:ascii="Arial" w:hAnsi="Arial" w:cs="Arial"/>
                                  <w:sz w:val="24"/>
                                  <w:szCs w:val="24"/>
                                </w:rPr>
                                <w:t>vanzadas</w:t>
                              </w:r>
                              <w:proofErr w:type="spellEnd"/>
                              <w:r w:rsidRPr="0009072C">
                                <w:rPr>
                                  <w:rFonts w:ascii="Arial" w:hAnsi="Arial" w:cs="Arial"/>
                                  <w:sz w:val="24"/>
                                  <w:szCs w:val="24"/>
                                </w:rPr>
                                <w:t>.</w:t>
                              </w:r>
                            </w:p>
                          </w:sdtContent>
                        </w:sdt>
                      </w:txbxContent>
                    </v:textbox>
                    <w10:wrap type="square" anchorx="page" anchory="page"/>
                  </v:shape>
                </w:pict>
              </mc:Fallback>
            </mc:AlternateContent>
          </w:r>
        </w:p>
        <w:p w14:paraId="48B8224C" w14:textId="2D4EC9C6" w:rsidR="0023153E" w:rsidRPr="00715969" w:rsidRDefault="0009072C">
          <w:pPr>
            <w:rPr>
              <w:rFonts w:ascii="Arial" w:hAnsi="Arial" w:cs="Arial"/>
              <w:sz w:val="24"/>
              <w:szCs w:val="24"/>
              <w:lang w:val="es-ES"/>
            </w:rPr>
          </w:pPr>
          <w:r w:rsidRPr="00715969">
            <w:rPr>
              <w:noProof/>
            </w:rPr>
            <mc:AlternateContent>
              <mc:Choice Requires="wps">
                <w:drawing>
                  <wp:anchor distT="0" distB="0" distL="114300" distR="114300" simplePos="0" relativeHeight="251665920" behindDoc="0" locked="0" layoutInCell="1" allowOverlap="1" wp14:anchorId="328DCCBE" wp14:editId="35AE526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477010"/>
                    <wp:effectExtent l="0" t="0" r="0" b="889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4771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F63169" w14:textId="7B1A98B0" w:rsidR="0023153E" w:rsidRPr="0009072C" w:rsidRDefault="0023153E">
                                <w:pPr>
                                  <w:pStyle w:val="Sinespaciado"/>
                                  <w:jc w:val="right"/>
                                  <w:rPr>
                                    <w:rFonts w:ascii="Arial" w:hAnsi="Arial" w:cs="Arial"/>
                                    <w:sz w:val="24"/>
                                    <w:szCs w:val="24"/>
                                  </w:rPr>
                                </w:pPr>
                                <w:r w:rsidRPr="0009072C">
                                  <w:rPr>
                                    <w:rFonts w:ascii="Arial" w:hAnsi="Arial" w:cs="Arial"/>
                                    <w:sz w:val="24"/>
                                    <w:szCs w:val="24"/>
                                    <w:lang w:val="es-ES"/>
                                  </w:rPr>
                                  <w:t>Integrantes</w:t>
                                </w:r>
                                <w:r w:rsidR="0009072C" w:rsidRPr="0009072C">
                                  <w:rPr>
                                    <w:rFonts w:ascii="Arial" w:hAnsi="Arial" w:cs="Arial"/>
                                    <w:sz w:val="24"/>
                                    <w:szCs w:val="24"/>
                                    <w:lang w:val="es-ES"/>
                                  </w:rPr>
                                  <w:t>:</w:t>
                                </w:r>
                              </w:p>
                              <w:sdt>
                                <w:sdtPr>
                                  <w:rPr>
                                    <w:rFonts w:ascii="Arial" w:hAnsi="Arial" w:cs="Arial"/>
                                    <w:sz w:val="24"/>
                                    <w:szCs w:val="24"/>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4ED24C2B" w14:textId="1E2879DA" w:rsidR="0023153E" w:rsidRDefault="0009072C" w:rsidP="0023153E">
                                    <w:pPr>
                                      <w:pStyle w:val="Sinespaciado"/>
                                      <w:jc w:val="right"/>
                                      <w:rPr>
                                        <w:color w:val="595959" w:themeColor="text1" w:themeTint="A6"/>
                                        <w:sz w:val="20"/>
                                        <w:szCs w:val="20"/>
                                      </w:rPr>
                                    </w:pPr>
                                    <w:r w:rsidRPr="0009072C">
                                      <w:rPr>
                                        <w:rFonts w:ascii="Arial" w:hAnsi="Arial" w:cs="Arial"/>
                                        <w:sz w:val="24"/>
                                        <w:szCs w:val="24"/>
                                      </w:rPr>
                                      <w:br/>
                                      <w:t>Yamila Fernández (fernandezyamila075@gmail.com)</w:t>
                                    </w:r>
                                    <w:r w:rsidRPr="0009072C">
                                      <w:rPr>
                                        <w:rFonts w:ascii="Arial" w:hAnsi="Arial" w:cs="Arial"/>
                                        <w:sz w:val="24"/>
                                        <w:szCs w:val="24"/>
                                      </w:rPr>
                                      <w:br/>
                                      <w:t>Abril Duarte (abril.duarte18@gmail.com)</w:t>
                                    </w:r>
                                    <w:r w:rsidRPr="0009072C">
                                      <w:rPr>
                                        <w:rFonts w:ascii="Arial" w:hAnsi="Arial" w:cs="Arial"/>
                                        <w:sz w:val="24"/>
                                        <w:szCs w:val="24"/>
                                      </w:rPr>
                                      <w:br/>
                                    </w:r>
                                    <w:r w:rsidRPr="0009072C">
                                      <w:rPr>
                                        <w:rFonts w:ascii="Arial" w:hAnsi="Arial" w:cs="Arial"/>
                                        <w:sz w:val="24"/>
                                        <w:szCs w:val="24"/>
                                      </w:rPr>
                                      <w:br/>
                                    </w:r>
                                    <w:proofErr w:type="spellStart"/>
                                    <w:r w:rsidRPr="0009072C">
                                      <w:rPr>
                                        <w:rFonts w:ascii="Arial" w:hAnsi="Arial" w:cs="Arial"/>
                                        <w:sz w:val="24"/>
                                        <w:szCs w:val="24"/>
                                      </w:rPr>
                                      <w:t>Profesor</w:t>
                                    </w:r>
                                    <w:proofErr w:type="spellEnd"/>
                                    <w:r w:rsidRPr="0009072C">
                                      <w:rPr>
                                        <w:rFonts w:ascii="Arial" w:hAnsi="Arial" w:cs="Arial"/>
                                        <w:sz w:val="24"/>
                                        <w:szCs w:val="24"/>
                                      </w:rPr>
                                      <w:t>:</w:t>
                                    </w:r>
                                    <w:r w:rsidRPr="0009072C">
                                      <w:rPr>
                                        <w:rFonts w:ascii="Arial" w:hAnsi="Arial" w:cs="Arial"/>
                                        <w:sz w:val="24"/>
                                        <w:szCs w:val="24"/>
                                      </w:rPr>
                                      <w:br/>
                                    </w:r>
                                    <w:r w:rsidRPr="0009072C">
                                      <w:rPr>
                                        <w:rFonts w:ascii="Arial" w:hAnsi="Arial" w:cs="Arial"/>
                                        <w:sz w:val="24"/>
                                        <w:szCs w:val="24"/>
                                      </w:rPr>
                                      <w:br/>
                                    </w:r>
                                    <w:r w:rsidRPr="0009072C">
                                      <w:rPr>
                                        <w:rFonts w:ascii="Arial" w:hAnsi="Arial" w:cs="Arial"/>
                                        <w:sz w:val="24"/>
                                        <w:szCs w:val="24"/>
                                      </w:rPr>
                                      <w:t xml:space="preserve">AUS </w:t>
                                    </w:r>
                                    <w:proofErr w:type="spellStart"/>
                                    <w:r w:rsidRPr="0009072C">
                                      <w:rPr>
                                        <w:rFonts w:ascii="Arial" w:hAnsi="Arial" w:cs="Arial"/>
                                        <w:sz w:val="24"/>
                                        <w:szCs w:val="24"/>
                                      </w:rPr>
                                      <w:t>Bruselario</w:t>
                                    </w:r>
                                    <w:proofErr w:type="spellEnd"/>
                                    <w:r w:rsidRPr="0009072C">
                                      <w:rPr>
                                        <w:rFonts w:ascii="Arial" w:hAnsi="Arial" w:cs="Arial"/>
                                        <w:sz w:val="24"/>
                                        <w:szCs w:val="24"/>
                                      </w:rPr>
                                      <w:t>, Sebastián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28DCCBE" id="Cuadro de texto 161" o:spid="_x0000_s1028" type="#_x0000_t202" style="position:absolute;margin-left:0;margin-top:0;width:8in;height:116.3pt;z-index:251665920;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" filled="f" stroked="f" strokeweight=".5pt">
                    <v:textbox inset="126pt,0,54pt,0">
                      <w:txbxContent>
                        <w:p w14:paraId="1BF63169" w14:textId="7B1A98B0" w:rsidR="0023153E" w:rsidRPr="0009072C" w:rsidRDefault="0023153E">
                          <w:pPr>
                            <w:pStyle w:val="Sinespaciado"/>
                            <w:jc w:val="right"/>
                            <w:rPr>
                              <w:rFonts w:ascii="Arial" w:hAnsi="Arial" w:cs="Arial"/>
                              <w:sz w:val="24"/>
                              <w:szCs w:val="24"/>
                            </w:rPr>
                          </w:pPr>
                          <w:r w:rsidRPr="0009072C">
                            <w:rPr>
                              <w:rFonts w:ascii="Arial" w:hAnsi="Arial" w:cs="Arial"/>
                              <w:sz w:val="24"/>
                              <w:szCs w:val="24"/>
                              <w:lang w:val="es-ES"/>
                            </w:rPr>
                            <w:t>Integrantes</w:t>
                          </w:r>
                          <w:r w:rsidR="0009072C" w:rsidRPr="0009072C">
                            <w:rPr>
                              <w:rFonts w:ascii="Arial" w:hAnsi="Arial" w:cs="Arial"/>
                              <w:sz w:val="24"/>
                              <w:szCs w:val="24"/>
                              <w:lang w:val="es-ES"/>
                            </w:rPr>
                            <w:t>:</w:t>
                          </w:r>
                        </w:p>
                        <w:sdt>
                          <w:sdtPr>
                            <w:rPr>
                              <w:rFonts w:ascii="Arial" w:hAnsi="Arial" w:cs="Arial"/>
                              <w:sz w:val="24"/>
                              <w:szCs w:val="24"/>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4ED24C2B" w14:textId="1E2879DA" w:rsidR="0023153E" w:rsidRDefault="0009072C" w:rsidP="0023153E">
                              <w:pPr>
                                <w:pStyle w:val="Sinespaciado"/>
                                <w:jc w:val="right"/>
                                <w:rPr>
                                  <w:color w:val="595959" w:themeColor="text1" w:themeTint="A6"/>
                                  <w:sz w:val="20"/>
                                  <w:szCs w:val="20"/>
                                </w:rPr>
                              </w:pPr>
                              <w:r w:rsidRPr="0009072C">
                                <w:rPr>
                                  <w:rFonts w:ascii="Arial" w:hAnsi="Arial" w:cs="Arial"/>
                                  <w:sz w:val="24"/>
                                  <w:szCs w:val="24"/>
                                </w:rPr>
                                <w:br/>
                                <w:t>Yamila Fernández (fernandezyamila075@gmail.com)</w:t>
                              </w:r>
                              <w:r w:rsidRPr="0009072C">
                                <w:rPr>
                                  <w:rFonts w:ascii="Arial" w:hAnsi="Arial" w:cs="Arial"/>
                                  <w:sz w:val="24"/>
                                  <w:szCs w:val="24"/>
                                </w:rPr>
                                <w:br/>
                                <w:t>Abril Duarte (abril.duarte18@gmail.com)</w:t>
                              </w:r>
                              <w:r w:rsidRPr="0009072C">
                                <w:rPr>
                                  <w:rFonts w:ascii="Arial" w:hAnsi="Arial" w:cs="Arial"/>
                                  <w:sz w:val="24"/>
                                  <w:szCs w:val="24"/>
                                </w:rPr>
                                <w:br/>
                              </w:r>
                              <w:r w:rsidRPr="0009072C">
                                <w:rPr>
                                  <w:rFonts w:ascii="Arial" w:hAnsi="Arial" w:cs="Arial"/>
                                  <w:sz w:val="24"/>
                                  <w:szCs w:val="24"/>
                                </w:rPr>
                                <w:br/>
                              </w:r>
                              <w:proofErr w:type="spellStart"/>
                              <w:r w:rsidRPr="0009072C">
                                <w:rPr>
                                  <w:rFonts w:ascii="Arial" w:hAnsi="Arial" w:cs="Arial"/>
                                  <w:sz w:val="24"/>
                                  <w:szCs w:val="24"/>
                                </w:rPr>
                                <w:t>Profesor</w:t>
                              </w:r>
                              <w:proofErr w:type="spellEnd"/>
                              <w:r w:rsidRPr="0009072C">
                                <w:rPr>
                                  <w:rFonts w:ascii="Arial" w:hAnsi="Arial" w:cs="Arial"/>
                                  <w:sz w:val="24"/>
                                  <w:szCs w:val="24"/>
                                </w:rPr>
                                <w:t>:</w:t>
                              </w:r>
                              <w:r w:rsidRPr="0009072C">
                                <w:rPr>
                                  <w:rFonts w:ascii="Arial" w:hAnsi="Arial" w:cs="Arial"/>
                                  <w:sz w:val="24"/>
                                  <w:szCs w:val="24"/>
                                </w:rPr>
                                <w:br/>
                              </w:r>
                              <w:r w:rsidRPr="0009072C">
                                <w:rPr>
                                  <w:rFonts w:ascii="Arial" w:hAnsi="Arial" w:cs="Arial"/>
                                  <w:sz w:val="24"/>
                                  <w:szCs w:val="24"/>
                                </w:rPr>
                                <w:br/>
                              </w:r>
                              <w:r w:rsidRPr="0009072C">
                                <w:rPr>
                                  <w:rFonts w:ascii="Arial" w:hAnsi="Arial" w:cs="Arial"/>
                                  <w:sz w:val="24"/>
                                  <w:szCs w:val="24"/>
                                </w:rPr>
                                <w:t xml:space="preserve">AUS </w:t>
                              </w:r>
                              <w:proofErr w:type="spellStart"/>
                              <w:r w:rsidRPr="0009072C">
                                <w:rPr>
                                  <w:rFonts w:ascii="Arial" w:hAnsi="Arial" w:cs="Arial"/>
                                  <w:sz w:val="24"/>
                                  <w:szCs w:val="24"/>
                                </w:rPr>
                                <w:t>Bruselario</w:t>
                              </w:r>
                              <w:proofErr w:type="spellEnd"/>
                              <w:r w:rsidRPr="0009072C">
                                <w:rPr>
                                  <w:rFonts w:ascii="Arial" w:hAnsi="Arial" w:cs="Arial"/>
                                  <w:sz w:val="24"/>
                                  <w:szCs w:val="24"/>
                                </w:rPr>
                                <w:t>, Sebastián</w:t>
                              </w:r>
                            </w:p>
                          </w:sdtContent>
                        </w:sdt>
                      </w:txbxContent>
                    </v:textbox>
                    <w10:wrap type="square" anchorx="page" anchory="page"/>
                  </v:shape>
                </w:pict>
              </mc:Fallback>
            </mc:AlternateContent>
          </w:r>
          <w:r w:rsidR="0023153E" w:rsidRPr="00715969">
            <w:rPr>
              <w:rFonts w:ascii="Arial" w:hAnsi="Arial" w:cs="Arial"/>
              <w:sz w:val="24"/>
              <w:szCs w:val="24"/>
              <w:lang w:val="es-ES"/>
            </w:rPr>
            <w:br w:type="page"/>
          </w:r>
        </w:p>
      </w:sdtContent>
    </w:sdt>
    <w:p w14:paraId="03A3D300" w14:textId="296A17EE" w:rsidR="0023153E" w:rsidRPr="00715969" w:rsidRDefault="0009072C" w:rsidP="0023153E">
      <w:pPr>
        <w:pStyle w:val="Ttulo1"/>
        <w:ind w:left="360"/>
        <w:rPr>
          <w:rFonts w:ascii="Arial" w:hAnsi="Arial" w:cs="Arial"/>
          <w:sz w:val="24"/>
          <w:szCs w:val="24"/>
        </w:rPr>
      </w:pPr>
      <w:proofErr w:type="spellStart"/>
      <w:r w:rsidRPr="00715969">
        <w:rPr>
          <w:rFonts w:ascii="Arial" w:hAnsi="Arial" w:cs="Arial"/>
          <w:color w:val="auto"/>
          <w:sz w:val="24"/>
          <w:szCs w:val="24"/>
        </w:rPr>
        <w:lastRenderedPageBreak/>
        <w:t>Í</w:t>
      </w:r>
      <w:r w:rsidR="0023153E" w:rsidRPr="00715969">
        <w:rPr>
          <w:rFonts w:ascii="Arial" w:hAnsi="Arial" w:cs="Arial"/>
          <w:color w:val="auto"/>
          <w:sz w:val="24"/>
          <w:szCs w:val="24"/>
        </w:rPr>
        <w:t>ndice</w:t>
      </w:r>
      <w:proofErr w:type="spellEnd"/>
      <w:r w:rsidR="0023153E" w:rsidRPr="00715969">
        <w:rPr>
          <w:rFonts w:ascii="Arial" w:hAnsi="Arial" w:cs="Arial"/>
          <w:sz w:val="24"/>
          <w:szCs w:val="24"/>
        </w:rPr>
        <w:t xml:space="preserve">: </w:t>
      </w:r>
    </w:p>
    <w:p w14:paraId="11A7E510" w14:textId="77777777" w:rsidR="0009072C" w:rsidRPr="00715969" w:rsidRDefault="0009072C" w:rsidP="0009072C"/>
    <w:p w14:paraId="5A923A84" w14:textId="77777777" w:rsidR="0009072C" w:rsidRPr="00715969" w:rsidRDefault="0009072C" w:rsidP="00715969">
      <w:pPr>
        <w:spacing w:line="480" w:lineRule="auto"/>
      </w:pPr>
    </w:p>
    <w:p w14:paraId="000DB1BB" w14:textId="0D3749AE" w:rsidR="0009072C" w:rsidRPr="00715969" w:rsidRDefault="0009072C" w:rsidP="00715969">
      <w:pPr>
        <w:spacing w:line="480" w:lineRule="auto"/>
        <w:rPr>
          <w:rFonts w:ascii="Arial" w:hAnsi="Arial" w:cs="Arial"/>
          <w:sz w:val="24"/>
          <w:szCs w:val="24"/>
        </w:rPr>
      </w:pPr>
      <w:r w:rsidRPr="00715969">
        <w:rPr>
          <w:rFonts w:ascii="Arial" w:hAnsi="Arial" w:cs="Arial"/>
          <w:sz w:val="24"/>
          <w:szCs w:val="24"/>
        </w:rPr>
        <w:t xml:space="preserve">1. </w:t>
      </w:r>
      <w:proofErr w:type="spellStart"/>
      <w:r w:rsidRPr="00715969">
        <w:rPr>
          <w:rFonts w:ascii="Arial" w:hAnsi="Arial" w:cs="Arial"/>
          <w:sz w:val="24"/>
          <w:szCs w:val="24"/>
        </w:rPr>
        <w:t>Introducción</w:t>
      </w:r>
      <w:proofErr w:type="spellEnd"/>
      <w:r w:rsidRPr="00715969">
        <w:rPr>
          <w:rFonts w:ascii="Arial" w:hAnsi="Arial" w:cs="Arial"/>
          <w:sz w:val="24"/>
          <w:szCs w:val="24"/>
        </w:rPr>
        <w:t xml:space="preserve"> </w:t>
      </w:r>
      <w:r w:rsidRPr="00715969">
        <w:rPr>
          <w:rFonts w:ascii="Arial" w:hAnsi="Arial" w:cs="Arial"/>
          <w:sz w:val="24"/>
          <w:szCs w:val="24"/>
        </w:rPr>
        <w:t>…………………………………………………………………</w:t>
      </w:r>
      <w:proofErr w:type="gramStart"/>
      <w:r w:rsidRPr="00715969">
        <w:rPr>
          <w:rFonts w:ascii="Arial" w:hAnsi="Arial" w:cs="Arial"/>
          <w:sz w:val="24"/>
          <w:szCs w:val="24"/>
        </w:rPr>
        <w:t>…..</w:t>
      </w:r>
      <w:proofErr w:type="spellStart"/>
      <w:proofErr w:type="gramEnd"/>
      <w:r w:rsidRPr="00715969">
        <w:rPr>
          <w:rFonts w:ascii="Arial" w:hAnsi="Arial" w:cs="Arial"/>
          <w:sz w:val="24"/>
          <w:szCs w:val="24"/>
        </w:rPr>
        <w:t>Pág</w:t>
      </w:r>
      <w:proofErr w:type="spellEnd"/>
      <w:r w:rsidRPr="00715969">
        <w:rPr>
          <w:rFonts w:ascii="Arial" w:hAnsi="Arial" w:cs="Arial"/>
          <w:sz w:val="24"/>
          <w:szCs w:val="24"/>
        </w:rPr>
        <w:t>. 2</w:t>
      </w:r>
    </w:p>
    <w:p w14:paraId="38E7A609" w14:textId="0017FC14" w:rsidR="0009072C" w:rsidRPr="00715969" w:rsidRDefault="0009072C" w:rsidP="00715969">
      <w:pPr>
        <w:spacing w:line="480" w:lineRule="auto"/>
        <w:rPr>
          <w:rFonts w:ascii="Arial" w:hAnsi="Arial" w:cs="Arial"/>
          <w:sz w:val="24"/>
          <w:szCs w:val="24"/>
        </w:rPr>
      </w:pPr>
      <w:r w:rsidRPr="00715969">
        <w:rPr>
          <w:rFonts w:ascii="Arial" w:hAnsi="Arial" w:cs="Arial"/>
          <w:sz w:val="24"/>
          <w:szCs w:val="24"/>
        </w:rPr>
        <w:t xml:space="preserve">2. Marco </w:t>
      </w:r>
      <w:proofErr w:type="spellStart"/>
      <w:r w:rsidRPr="00715969">
        <w:rPr>
          <w:rFonts w:ascii="Arial" w:hAnsi="Arial" w:cs="Arial"/>
          <w:sz w:val="24"/>
          <w:szCs w:val="24"/>
        </w:rPr>
        <w:t>Teórico</w:t>
      </w:r>
      <w:proofErr w:type="spellEnd"/>
      <w:r w:rsidRPr="00715969">
        <w:rPr>
          <w:rFonts w:ascii="Arial" w:hAnsi="Arial" w:cs="Arial"/>
          <w:sz w:val="24"/>
          <w:szCs w:val="24"/>
        </w:rPr>
        <w:t xml:space="preserve"> </w:t>
      </w:r>
      <w:r w:rsidRPr="00715969">
        <w:rPr>
          <w:rFonts w:ascii="Arial" w:hAnsi="Arial" w:cs="Arial"/>
          <w:sz w:val="24"/>
          <w:szCs w:val="24"/>
        </w:rPr>
        <w:t>………………………………………………………………</w:t>
      </w:r>
      <w:proofErr w:type="gramStart"/>
      <w:r w:rsidRPr="00715969">
        <w:rPr>
          <w:rFonts w:ascii="Arial" w:hAnsi="Arial" w:cs="Arial"/>
          <w:sz w:val="24"/>
          <w:szCs w:val="24"/>
        </w:rPr>
        <w:t>…..</w:t>
      </w:r>
      <w:proofErr w:type="spellStart"/>
      <w:proofErr w:type="gramEnd"/>
      <w:r w:rsidRPr="00715969">
        <w:rPr>
          <w:rFonts w:ascii="Arial" w:hAnsi="Arial" w:cs="Arial"/>
          <w:sz w:val="24"/>
          <w:szCs w:val="24"/>
        </w:rPr>
        <w:t>Pág</w:t>
      </w:r>
      <w:proofErr w:type="spellEnd"/>
      <w:r w:rsidRPr="00715969">
        <w:rPr>
          <w:rFonts w:ascii="Arial" w:hAnsi="Arial" w:cs="Arial"/>
          <w:sz w:val="24"/>
          <w:szCs w:val="24"/>
        </w:rPr>
        <w:t>. 2</w:t>
      </w:r>
    </w:p>
    <w:p w14:paraId="1740CC19" w14:textId="13C45563" w:rsidR="0009072C" w:rsidRPr="00715969" w:rsidRDefault="0009072C" w:rsidP="00715969">
      <w:pPr>
        <w:spacing w:line="480" w:lineRule="auto"/>
        <w:rPr>
          <w:rFonts w:ascii="Arial" w:hAnsi="Arial" w:cs="Arial"/>
          <w:sz w:val="24"/>
          <w:szCs w:val="24"/>
        </w:rPr>
      </w:pPr>
      <w:r w:rsidRPr="00715969">
        <w:rPr>
          <w:rFonts w:ascii="Arial" w:hAnsi="Arial" w:cs="Arial"/>
          <w:sz w:val="24"/>
          <w:szCs w:val="24"/>
        </w:rPr>
        <w:t xml:space="preserve">3. Caso </w:t>
      </w:r>
      <w:proofErr w:type="spellStart"/>
      <w:r w:rsidRPr="00715969">
        <w:rPr>
          <w:rFonts w:ascii="Arial" w:hAnsi="Arial" w:cs="Arial"/>
          <w:sz w:val="24"/>
          <w:szCs w:val="24"/>
        </w:rPr>
        <w:t>Práctico</w:t>
      </w:r>
      <w:proofErr w:type="spellEnd"/>
      <w:r w:rsidRPr="00715969">
        <w:rPr>
          <w:rFonts w:ascii="Arial" w:hAnsi="Arial" w:cs="Arial"/>
          <w:sz w:val="24"/>
          <w:szCs w:val="24"/>
        </w:rPr>
        <w:t xml:space="preserve"> </w:t>
      </w:r>
      <w:r w:rsidRPr="00715969">
        <w:rPr>
          <w:rFonts w:ascii="Arial" w:hAnsi="Arial" w:cs="Arial"/>
          <w:sz w:val="24"/>
          <w:szCs w:val="24"/>
        </w:rPr>
        <w:t>………………………………………………………………</w:t>
      </w:r>
      <w:proofErr w:type="gramStart"/>
      <w:r w:rsidRPr="00715969">
        <w:rPr>
          <w:rFonts w:ascii="Arial" w:hAnsi="Arial" w:cs="Arial"/>
          <w:sz w:val="24"/>
          <w:szCs w:val="24"/>
        </w:rPr>
        <w:t>…..</w:t>
      </w:r>
      <w:proofErr w:type="gramEnd"/>
      <w:r w:rsidRPr="00715969">
        <w:rPr>
          <w:rFonts w:ascii="Arial" w:hAnsi="Arial" w:cs="Arial"/>
          <w:sz w:val="24"/>
          <w:szCs w:val="24"/>
        </w:rPr>
        <w:t xml:space="preserve"> </w:t>
      </w:r>
      <w:proofErr w:type="spellStart"/>
      <w:r w:rsidRPr="00715969">
        <w:rPr>
          <w:rFonts w:ascii="Arial" w:hAnsi="Arial" w:cs="Arial"/>
          <w:sz w:val="24"/>
          <w:szCs w:val="24"/>
        </w:rPr>
        <w:t>Pág</w:t>
      </w:r>
      <w:proofErr w:type="spellEnd"/>
      <w:r w:rsidRPr="00715969">
        <w:rPr>
          <w:rFonts w:ascii="Arial" w:hAnsi="Arial" w:cs="Arial"/>
          <w:sz w:val="24"/>
          <w:szCs w:val="24"/>
        </w:rPr>
        <w:t>.</w:t>
      </w:r>
      <w:r w:rsidRPr="00715969">
        <w:rPr>
          <w:rFonts w:ascii="Arial" w:hAnsi="Arial" w:cs="Arial"/>
          <w:sz w:val="24"/>
          <w:szCs w:val="24"/>
        </w:rPr>
        <w:t xml:space="preserve"> 3</w:t>
      </w:r>
    </w:p>
    <w:p w14:paraId="2F6F5F82" w14:textId="030110D6" w:rsidR="0009072C" w:rsidRPr="00715969" w:rsidRDefault="0009072C" w:rsidP="00715969">
      <w:pPr>
        <w:spacing w:line="480" w:lineRule="auto"/>
        <w:rPr>
          <w:rFonts w:ascii="Arial" w:hAnsi="Arial" w:cs="Arial"/>
          <w:sz w:val="24"/>
          <w:szCs w:val="24"/>
        </w:rPr>
      </w:pPr>
      <w:r w:rsidRPr="00715969">
        <w:rPr>
          <w:rFonts w:ascii="Arial" w:hAnsi="Arial" w:cs="Arial"/>
          <w:sz w:val="24"/>
          <w:szCs w:val="24"/>
        </w:rPr>
        <w:t>4. M</w:t>
      </w:r>
      <w:proofErr w:type="spellStart"/>
      <w:r w:rsidRPr="00715969">
        <w:rPr>
          <w:rFonts w:ascii="Arial" w:hAnsi="Arial" w:cs="Arial"/>
          <w:sz w:val="24"/>
          <w:szCs w:val="24"/>
        </w:rPr>
        <w:t>etodología</w:t>
      </w:r>
      <w:proofErr w:type="spellEnd"/>
      <w:r w:rsidRPr="00715969">
        <w:rPr>
          <w:rFonts w:ascii="Arial" w:hAnsi="Arial" w:cs="Arial"/>
          <w:sz w:val="24"/>
          <w:szCs w:val="24"/>
        </w:rPr>
        <w:t xml:space="preserve"> </w:t>
      </w:r>
      <w:proofErr w:type="spellStart"/>
      <w:r w:rsidRPr="00715969">
        <w:rPr>
          <w:rFonts w:ascii="Arial" w:hAnsi="Arial" w:cs="Arial"/>
          <w:sz w:val="24"/>
          <w:szCs w:val="24"/>
        </w:rPr>
        <w:t>Utilizada</w:t>
      </w:r>
      <w:proofErr w:type="spellEnd"/>
      <w:r w:rsidRPr="00715969">
        <w:rPr>
          <w:rFonts w:ascii="Arial" w:hAnsi="Arial" w:cs="Arial"/>
          <w:sz w:val="24"/>
          <w:szCs w:val="24"/>
        </w:rPr>
        <w:t xml:space="preserve"> </w:t>
      </w:r>
      <w:r w:rsidRPr="00715969">
        <w:rPr>
          <w:rFonts w:ascii="Arial" w:hAnsi="Arial" w:cs="Arial"/>
          <w:sz w:val="24"/>
          <w:szCs w:val="24"/>
        </w:rPr>
        <w:t xml:space="preserve">…………………………………………………………. </w:t>
      </w:r>
      <w:proofErr w:type="spellStart"/>
      <w:r w:rsidRPr="00715969">
        <w:rPr>
          <w:rFonts w:ascii="Arial" w:hAnsi="Arial" w:cs="Arial"/>
          <w:sz w:val="24"/>
          <w:szCs w:val="24"/>
        </w:rPr>
        <w:t>Pág</w:t>
      </w:r>
      <w:proofErr w:type="spellEnd"/>
      <w:r w:rsidRPr="00715969">
        <w:rPr>
          <w:rFonts w:ascii="Arial" w:hAnsi="Arial" w:cs="Arial"/>
          <w:sz w:val="24"/>
          <w:szCs w:val="24"/>
        </w:rPr>
        <w:t>.</w:t>
      </w:r>
      <w:r w:rsidRPr="00715969">
        <w:rPr>
          <w:rFonts w:ascii="Arial" w:hAnsi="Arial" w:cs="Arial"/>
          <w:sz w:val="24"/>
          <w:szCs w:val="24"/>
        </w:rPr>
        <w:t xml:space="preserve"> 8</w:t>
      </w:r>
    </w:p>
    <w:p w14:paraId="18D04F12" w14:textId="6E72B774" w:rsidR="0009072C" w:rsidRPr="00715969" w:rsidRDefault="0009072C" w:rsidP="00715969">
      <w:pPr>
        <w:spacing w:line="480" w:lineRule="auto"/>
        <w:rPr>
          <w:rFonts w:ascii="Arial" w:hAnsi="Arial" w:cs="Arial"/>
          <w:sz w:val="24"/>
          <w:szCs w:val="24"/>
        </w:rPr>
      </w:pPr>
      <w:r w:rsidRPr="00715969">
        <w:rPr>
          <w:rFonts w:ascii="Arial" w:hAnsi="Arial" w:cs="Arial"/>
          <w:sz w:val="24"/>
          <w:szCs w:val="24"/>
        </w:rPr>
        <w:t xml:space="preserve">5. </w:t>
      </w:r>
      <w:proofErr w:type="spellStart"/>
      <w:r w:rsidRPr="00715969">
        <w:rPr>
          <w:rFonts w:ascii="Arial" w:hAnsi="Arial" w:cs="Arial"/>
          <w:sz w:val="24"/>
          <w:szCs w:val="24"/>
        </w:rPr>
        <w:t>Resultados</w:t>
      </w:r>
      <w:proofErr w:type="spellEnd"/>
      <w:r w:rsidRPr="00715969">
        <w:rPr>
          <w:rFonts w:ascii="Arial" w:hAnsi="Arial" w:cs="Arial"/>
          <w:sz w:val="24"/>
          <w:szCs w:val="24"/>
        </w:rPr>
        <w:t xml:space="preserve"> </w:t>
      </w:r>
      <w:proofErr w:type="spellStart"/>
      <w:r w:rsidRPr="00715969">
        <w:rPr>
          <w:rFonts w:ascii="Arial" w:hAnsi="Arial" w:cs="Arial"/>
          <w:sz w:val="24"/>
          <w:szCs w:val="24"/>
        </w:rPr>
        <w:t>Obtenidos</w:t>
      </w:r>
      <w:proofErr w:type="spellEnd"/>
      <w:r w:rsidRPr="00715969">
        <w:rPr>
          <w:rFonts w:ascii="Arial" w:hAnsi="Arial" w:cs="Arial"/>
          <w:sz w:val="24"/>
          <w:szCs w:val="24"/>
        </w:rPr>
        <w:t xml:space="preserve"> </w:t>
      </w:r>
      <w:r w:rsidRPr="00715969">
        <w:rPr>
          <w:rFonts w:ascii="Arial" w:hAnsi="Arial" w:cs="Arial"/>
          <w:sz w:val="24"/>
          <w:szCs w:val="24"/>
        </w:rPr>
        <w:t>………………………………………………………</w:t>
      </w:r>
      <w:proofErr w:type="gramStart"/>
      <w:r w:rsidRPr="00715969">
        <w:rPr>
          <w:rFonts w:ascii="Arial" w:hAnsi="Arial" w:cs="Arial"/>
          <w:sz w:val="24"/>
          <w:szCs w:val="24"/>
        </w:rPr>
        <w:t>….</w:t>
      </w:r>
      <w:proofErr w:type="spellStart"/>
      <w:r w:rsidRPr="00715969">
        <w:rPr>
          <w:rFonts w:ascii="Arial" w:hAnsi="Arial" w:cs="Arial"/>
          <w:sz w:val="24"/>
          <w:szCs w:val="24"/>
        </w:rPr>
        <w:t>Pág</w:t>
      </w:r>
      <w:proofErr w:type="spellEnd"/>
      <w:proofErr w:type="gramEnd"/>
      <w:r w:rsidRPr="00715969">
        <w:rPr>
          <w:rFonts w:ascii="Arial" w:hAnsi="Arial" w:cs="Arial"/>
          <w:sz w:val="24"/>
          <w:szCs w:val="24"/>
        </w:rPr>
        <w:t>.</w:t>
      </w:r>
      <w:r w:rsidRPr="00715969">
        <w:rPr>
          <w:rFonts w:ascii="Arial" w:hAnsi="Arial" w:cs="Arial"/>
          <w:sz w:val="24"/>
          <w:szCs w:val="24"/>
        </w:rPr>
        <w:t xml:space="preserve"> 9 </w:t>
      </w:r>
    </w:p>
    <w:p w14:paraId="6F4BA464" w14:textId="55806889" w:rsidR="0009072C" w:rsidRPr="00715969" w:rsidRDefault="0009072C" w:rsidP="00715969">
      <w:pPr>
        <w:spacing w:line="480" w:lineRule="auto"/>
        <w:rPr>
          <w:rFonts w:ascii="Arial" w:hAnsi="Arial" w:cs="Arial"/>
          <w:sz w:val="24"/>
          <w:szCs w:val="24"/>
        </w:rPr>
      </w:pPr>
      <w:r w:rsidRPr="00715969">
        <w:rPr>
          <w:rFonts w:ascii="Arial" w:hAnsi="Arial" w:cs="Arial"/>
          <w:sz w:val="24"/>
          <w:szCs w:val="24"/>
        </w:rPr>
        <w:t xml:space="preserve">6. </w:t>
      </w:r>
      <w:proofErr w:type="spellStart"/>
      <w:r w:rsidRPr="00715969">
        <w:rPr>
          <w:rFonts w:ascii="Arial" w:hAnsi="Arial" w:cs="Arial"/>
          <w:sz w:val="24"/>
          <w:szCs w:val="24"/>
        </w:rPr>
        <w:t>Conclusiones</w:t>
      </w:r>
      <w:proofErr w:type="spellEnd"/>
      <w:r w:rsidRPr="00715969">
        <w:rPr>
          <w:rFonts w:ascii="Arial" w:hAnsi="Arial" w:cs="Arial"/>
          <w:sz w:val="24"/>
          <w:szCs w:val="24"/>
        </w:rPr>
        <w:t xml:space="preserve"> </w:t>
      </w:r>
      <w:r w:rsidRPr="00715969">
        <w:rPr>
          <w:rFonts w:ascii="Arial" w:hAnsi="Arial" w:cs="Arial"/>
          <w:sz w:val="24"/>
          <w:szCs w:val="24"/>
        </w:rPr>
        <w:t xml:space="preserve">………………………………………………………………...… </w:t>
      </w:r>
      <w:proofErr w:type="spellStart"/>
      <w:r w:rsidRPr="00715969">
        <w:rPr>
          <w:rFonts w:ascii="Arial" w:hAnsi="Arial" w:cs="Arial"/>
          <w:sz w:val="24"/>
          <w:szCs w:val="24"/>
        </w:rPr>
        <w:t>Pág</w:t>
      </w:r>
      <w:proofErr w:type="spellEnd"/>
      <w:r w:rsidRPr="00715969">
        <w:rPr>
          <w:rFonts w:ascii="Arial" w:hAnsi="Arial" w:cs="Arial"/>
          <w:sz w:val="24"/>
          <w:szCs w:val="24"/>
        </w:rPr>
        <w:t>.</w:t>
      </w:r>
      <w:r w:rsidRPr="00715969">
        <w:rPr>
          <w:rFonts w:ascii="Arial" w:hAnsi="Arial" w:cs="Arial"/>
          <w:sz w:val="24"/>
          <w:szCs w:val="24"/>
        </w:rPr>
        <w:t xml:space="preserve"> 9</w:t>
      </w:r>
    </w:p>
    <w:p w14:paraId="2F7C81FD" w14:textId="3537BF62" w:rsidR="0009072C" w:rsidRPr="00715969" w:rsidRDefault="0009072C" w:rsidP="00715969">
      <w:pPr>
        <w:spacing w:line="480" w:lineRule="auto"/>
        <w:rPr>
          <w:rFonts w:ascii="Arial" w:hAnsi="Arial" w:cs="Arial"/>
          <w:sz w:val="24"/>
          <w:szCs w:val="24"/>
        </w:rPr>
      </w:pPr>
      <w:r w:rsidRPr="00715969">
        <w:rPr>
          <w:rFonts w:ascii="Arial" w:hAnsi="Arial" w:cs="Arial"/>
          <w:sz w:val="24"/>
          <w:szCs w:val="24"/>
        </w:rPr>
        <w:t xml:space="preserve">7. </w:t>
      </w:r>
      <w:proofErr w:type="spellStart"/>
      <w:r w:rsidRPr="00715969">
        <w:rPr>
          <w:rFonts w:ascii="Arial" w:hAnsi="Arial" w:cs="Arial"/>
          <w:sz w:val="24"/>
          <w:szCs w:val="24"/>
        </w:rPr>
        <w:t>Bibliografía</w:t>
      </w:r>
      <w:proofErr w:type="spellEnd"/>
      <w:r w:rsidRPr="00715969">
        <w:rPr>
          <w:rFonts w:ascii="Arial" w:hAnsi="Arial" w:cs="Arial"/>
          <w:sz w:val="24"/>
          <w:szCs w:val="24"/>
        </w:rPr>
        <w:t xml:space="preserve"> </w:t>
      </w:r>
      <w:r w:rsidRPr="00715969">
        <w:rPr>
          <w:rFonts w:ascii="Arial" w:hAnsi="Arial" w:cs="Arial"/>
          <w:sz w:val="24"/>
          <w:szCs w:val="24"/>
        </w:rPr>
        <w:t xml:space="preserve">……………………………………………………………………… </w:t>
      </w:r>
      <w:proofErr w:type="spellStart"/>
      <w:r w:rsidRPr="00715969">
        <w:rPr>
          <w:rFonts w:ascii="Arial" w:hAnsi="Arial" w:cs="Arial"/>
          <w:sz w:val="24"/>
          <w:szCs w:val="24"/>
        </w:rPr>
        <w:t>Pág</w:t>
      </w:r>
      <w:proofErr w:type="spellEnd"/>
      <w:r w:rsidRPr="00715969">
        <w:rPr>
          <w:rFonts w:ascii="Arial" w:hAnsi="Arial" w:cs="Arial"/>
          <w:sz w:val="24"/>
          <w:szCs w:val="24"/>
        </w:rPr>
        <w:t>.</w:t>
      </w:r>
      <w:r w:rsidRPr="00715969">
        <w:rPr>
          <w:rFonts w:ascii="Arial" w:hAnsi="Arial" w:cs="Arial"/>
          <w:sz w:val="24"/>
          <w:szCs w:val="24"/>
        </w:rPr>
        <w:t xml:space="preserve"> 10</w:t>
      </w:r>
    </w:p>
    <w:p w14:paraId="7BD54DAB" w14:textId="6211F34D" w:rsidR="0009072C" w:rsidRPr="00715969" w:rsidRDefault="0009072C" w:rsidP="00715969">
      <w:pPr>
        <w:spacing w:line="480" w:lineRule="auto"/>
        <w:rPr>
          <w:rFonts w:ascii="Arial" w:hAnsi="Arial" w:cs="Arial"/>
          <w:sz w:val="24"/>
          <w:szCs w:val="24"/>
        </w:rPr>
      </w:pPr>
      <w:r w:rsidRPr="00715969">
        <w:rPr>
          <w:rFonts w:ascii="Arial" w:hAnsi="Arial" w:cs="Arial"/>
          <w:sz w:val="24"/>
          <w:szCs w:val="24"/>
        </w:rPr>
        <w:t xml:space="preserve">8. </w:t>
      </w:r>
      <w:proofErr w:type="spellStart"/>
      <w:r w:rsidRPr="00715969">
        <w:rPr>
          <w:rFonts w:ascii="Arial" w:hAnsi="Arial" w:cs="Arial"/>
          <w:sz w:val="24"/>
          <w:szCs w:val="24"/>
        </w:rPr>
        <w:t>Anexos</w:t>
      </w:r>
      <w:proofErr w:type="spellEnd"/>
      <w:r w:rsidRPr="00715969">
        <w:rPr>
          <w:rFonts w:ascii="Arial" w:hAnsi="Arial" w:cs="Arial"/>
          <w:sz w:val="24"/>
          <w:szCs w:val="24"/>
        </w:rPr>
        <w:t xml:space="preserve">…………………………………………………………………………… </w:t>
      </w:r>
      <w:proofErr w:type="spellStart"/>
      <w:r w:rsidRPr="00715969">
        <w:rPr>
          <w:rFonts w:ascii="Arial" w:hAnsi="Arial" w:cs="Arial"/>
          <w:sz w:val="24"/>
          <w:szCs w:val="24"/>
        </w:rPr>
        <w:t>Pág</w:t>
      </w:r>
      <w:proofErr w:type="spellEnd"/>
      <w:r w:rsidRPr="00715969">
        <w:rPr>
          <w:rFonts w:ascii="Arial" w:hAnsi="Arial" w:cs="Arial"/>
          <w:sz w:val="24"/>
          <w:szCs w:val="24"/>
        </w:rPr>
        <w:t>.</w:t>
      </w:r>
      <w:r w:rsidRPr="00715969">
        <w:rPr>
          <w:rFonts w:ascii="Arial" w:hAnsi="Arial" w:cs="Arial"/>
          <w:sz w:val="24"/>
          <w:szCs w:val="24"/>
        </w:rPr>
        <w:t xml:space="preserve"> 10</w:t>
      </w:r>
    </w:p>
    <w:p w14:paraId="76996DCB" w14:textId="77777777" w:rsidR="0009072C" w:rsidRPr="00715969" w:rsidRDefault="0009072C" w:rsidP="0009072C">
      <w:pPr>
        <w:rPr>
          <w:rFonts w:ascii="Arial" w:hAnsi="Arial" w:cs="Arial"/>
          <w:sz w:val="24"/>
          <w:szCs w:val="24"/>
        </w:rPr>
      </w:pPr>
    </w:p>
    <w:p w14:paraId="20532C46" w14:textId="77777777" w:rsidR="0009072C" w:rsidRPr="00715969" w:rsidRDefault="0009072C" w:rsidP="0009072C">
      <w:pPr>
        <w:rPr>
          <w:rFonts w:ascii="Arial" w:hAnsi="Arial" w:cs="Arial"/>
          <w:sz w:val="24"/>
          <w:szCs w:val="24"/>
        </w:rPr>
      </w:pPr>
    </w:p>
    <w:p w14:paraId="037C6FD1" w14:textId="77777777" w:rsidR="0009072C" w:rsidRPr="00715969" w:rsidRDefault="0009072C" w:rsidP="0009072C">
      <w:pPr>
        <w:rPr>
          <w:rFonts w:ascii="Arial" w:hAnsi="Arial" w:cs="Arial"/>
          <w:sz w:val="24"/>
          <w:szCs w:val="24"/>
        </w:rPr>
      </w:pPr>
    </w:p>
    <w:p w14:paraId="6C5C11A9" w14:textId="77777777" w:rsidR="0009072C" w:rsidRPr="00715969" w:rsidRDefault="0009072C" w:rsidP="0009072C">
      <w:pPr>
        <w:rPr>
          <w:rFonts w:ascii="Arial" w:hAnsi="Arial" w:cs="Arial"/>
          <w:sz w:val="24"/>
          <w:szCs w:val="24"/>
        </w:rPr>
      </w:pPr>
    </w:p>
    <w:p w14:paraId="60C2E729" w14:textId="77777777" w:rsidR="0009072C" w:rsidRPr="00715969" w:rsidRDefault="0009072C" w:rsidP="0009072C">
      <w:pPr>
        <w:rPr>
          <w:rFonts w:ascii="Arial" w:hAnsi="Arial" w:cs="Arial"/>
          <w:sz w:val="24"/>
          <w:szCs w:val="24"/>
        </w:rPr>
      </w:pPr>
    </w:p>
    <w:p w14:paraId="7ACE3206" w14:textId="77777777" w:rsidR="0009072C" w:rsidRPr="00715969" w:rsidRDefault="0009072C" w:rsidP="0009072C">
      <w:pPr>
        <w:rPr>
          <w:rFonts w:ascii="Arial" w:hAnsi="Arial" w:cs="Arial"/>
          <w:sz w:val="24"/>
          <w:szCs w:val="24"/>
        </w:rPr>
      </w:pPr>
    </w:p>
    <w:p w14:paraId="739FB6D5" w14:textId="77777777" w:rsidR="0009072C" w:rsidRPr="00715969" w:rsidRDefault="0009072C" w:rsidP="0009072C">
      <w:pPr>
        <w:rPr>
          <w:rFonts w:ascii="Arial" w:hAnsi="Arial" w:cs="Arial"/>
          <w:sz w:val="24"/>
          <w:szCs w:val="24"/>
        </w:rPr>
      </w:pPr>
    </w:p>
    <w:p w14:paraId="1ED8A4F3" w14:textId="77777777" w:rsidR="0009072C" w:rsidRPr="00715969" w:rsidRDefault="0009072C" w:rsidP="0009072C">
      <w:pPr>
        <w:rPr>
          <w:rFonts w:ascii="Arial" w:hAnsi="Arial" w:cs="Arial"/>
          <w:sz w:val="24"/>
          <w:szCs w:val="24"/>
        </w:rPr>
      </w:pPr>
    </w:p>
    <w:p w14:paraId="4B28AE89" w14:textId="77777777" w:rsidR="0009072C" w:rsidRPr="00715969" w:rsidRDefault="0009072C" w:rsidP="0009072C">
      <w:pPr>
        <w:rPr>
          <w:rFonts w:ascii="Arial" w:hAnsi="Arial" w:cs="Arial"/>
          <w:sz w:val="24"/>
          <w:szCs w:val="24"/>
        </w:rPr>
      </w:pPr>
    </w:p>
    <w:p w14:paraId="48AC465C" w14:textId="77777777" w:rsidR="0009072C" w:rsidRPr="00715969" w:rsidRDefault="0009072C" w:rsidP="0009072C">
      <w:pPr>
        <w:rPr>
          <w:rFonts w:ascii="Arial" w:hAnsi="Arial" w:cs="Arial"/>
          <w:sz w:val="24"/>
          <w:szCs w:val="24"/>
        </w:rPr>
      </w:pPr>
    </w:p>
    <w:p w14:paraId="61FAFC98" w14:textId="77777777" w:rsidR="0009072C" w:rsidRPr="00715969" w:rsidRDefault="0009072C" w:rsidP="0009072C">
      <w:pPr>
        <w:rPr>
          <w:rFonts w:ascii="Arial" w:hAnsi="Arial" w:cs="Arial"/>
          <w:sz w:val="24"/>
          <w:szCs w:val="24"/>
        </w:rPr>
      </w:pPr>
    </w:p>
    <w:p w14:paraId="02E4FD61" w14:textId="77777777" w:rsidR="0009072C" w:rsidRPr="00715969" w:rsidRDefault="0009072C" w:rsidP="0009072C">
      <w:pPr>
        <w:rPr>
          <w:rFonts w:ascii="Arial" w:hAnsi="Arial" w:cs="Arial"/>
          <w:sz w:val="24"/>
          <w:szCs w:val="24"/>
        </w:rPr>
      </w:pPr>
    </w:p>
    <w:p w14:paraId="32A2E525" w14:textId="77777777" w:rsidR="0023153E" w:rsidRPr="00715969" w:rsidRDefault="0023153E" w:rsidP="0023153E"/>
    <w:p w14:paraId="4D3E5D8C" w14:textId="603739A7" w:rsidR="003627A4" w:rsidRPr="00715969" w:rsidRDefault="0023153E" w:rsidP="0023153E">
      <w:pPr>
        <w:pStyle w:val="Ttulo1"/>
        <w:ind w:left="360"/>
        <w:rPr>
          <w:rFonts w:ascii="Arial" w:hAnsi="Arial" w:cs="Arial"/>
          <w:sz w:val="24"/>
          <w:szCs w:val="24"/>
        </w:rPr>
      </w:pPr>
      <w:r w:rsidRPr="00715969">
        <w:rPr>
          <w:rFonts w:ascii="Arial" w:hAnsi="Arial" w:cs="Arial"/>
          <w:sz w:val="24"/>
          <w:szCs w:val="24"/>
        </w:rPr>
        <w:lastRenderedPageBreak/>
        <w:t>1.</w:t>
      </w:r>
      <w:r w:rsidR="00000000" w:rsidRPr="00715969">
        <w:rPr>
          <w:rFonts w:ascii="Arial" w:hAnsi="Arial" w:cs="Arial"/>
          <w:sz w:val="24"/>
          <w:szCs w:val="24"/>
        </w:rPr>
        <w:t>Introducción</w:t>
      </w:r>
    </w:p>
    <w:p w14:paraId="2232BCF7" w14:textId="77777777" w:rsidR="000F3C47" w:rsidRPr="00715969" w:rsidRDefault="000F3C47" w:rsidP="000F3C47">
      <w:pPr>
        <w:rPr>
          <w:rFonts w:ascii="Arial" w:hAnsi="Arial" w:cs="Arial"/>
          <w:sz w:val="24"/>
          <w:szCs w:val="24"/>
        </w:rPr>
      </w:pPr>
    </w:p>
    <w:p w14:paraId="2D49B350" w14:textId="0CEB49B5" w:rsidR="000F3C47" w:rsidRPr="00715969" w:rsidRDefault="000F3C47" w:rsidP="000F3C47">
      <w:pPr>
        <w:rPr>
          <w:rFonts w:ascii="Arial" w:hAnsi="Arial" w:cs="Arial"/>
          <w:sz w:val="24"/>
          <w:szCs w:val="24"/>
          <w:lang w:val="es-ES"/>
        </w:rPr>
      </w:pPr>
      <w:r w:rsidRPr="00715969">
        <w:rPr>
          <w:rFonts w:ascii="Arial" w:hAnsi="Arial" w:cs="Arial"/>
          <w:sz w:val="24"/>
          <w:szCs w:val="24"/>
          <w:lang w:val="es-ES"/>
        </w:rPr>
        <w:t>Un algoritmo es un conjunto de pasos o instrucciones bien definidas, diseñadas para resolver un problema específico. En programación, los algoritmos son la base de cualquier solución, y su eficiencia es crucial para el rendimiento de las aplicaciones, especialmente cuando se trabaja con grandes volúmenes de datos.</w:t>
      </w:r>
    </w:p>
    <w:p w14:paraId="7F70CDCA" w14:textId="77777777" w:rsidR="000F3C47" w:rsidRPr="00715969" w:rsidRDefault="000F3C47" w:rsidP="000F3C47">
      <w:pPr>
        <w:rPr>
          <w:rFonts w:ascii="Arial" w:hAnsi="Arial" w:cs="Arial"/>
          <w:sz w:val="24"/>
          <w:szCs w:val="24"/>
          <w:lang w:val="es-ES"/>
        </w:rPr>
      </w:pPr>
      <w:r w:rsidRPr="00715969">
        <w:rPr>
          <w:rFonts w:ascii="Arial" w:hAnsi="Arial" w:cs="Arial"/>
          <w:sz w:val="24"/>
          <w:szCs w:val="24"/>
          <w:lang w:val="es-ES"/>
        </w:rPr>
        <w:t>En este trabajo integrador se analiza y compara la eficiencia de distintos algoritmos de búsqueda y ordenamiento, tanto desde el punto de vista teórico como empírico, utilizando el lenguaje de programación Python.</w:t>
      </w:r>
    </w:p>
    <w:p w14:paraId="6C97A8B6" w14:textId="279BC0B5" w:rsidR="003627A4" w:rsidRPr="00715969" w:rsidRDefault="000F3C47">
      <w:pPr>
        <w:rPr>
          <w:rFonts w:ascii="Arial" w:hAnsi="Arial" w:cs="Arial"/>
          <w:sz w:val="24"/>
          <w:szCs w:val="24"/>
          <w:lang w:val="es-ES"/>
        </w:rPr>
      </w:pPr>
      <w:r w:rsidRPr="00715969">
        <w:rPr>
          <w:rFonts w:ascii="Arial" w:hAnsi="Arial" w:cs="Arial"/>
          <w:sz w:val="24"/>
          <w:szCs w:val="24"/>
          <w:lang w:val="es-ES"/>
        </w:rPr>
        <w:t>A través del análisis de la complejidad temporal (con notación Big-O) y de pruebas prácticas cronometradas, se busca comprender cómo diferentes algoritmos se comportan frente a distintas cantidades de datos, y qué implicancias tiene su elección para el desarrollo de software eficiente.</w:t>
      </w:r>
    </w:p>
    <w:p w14:paraId="11303AB1" w14:textId="77777777" w:rsidR="003627A4" w:rsidRPr="00715969" w:rsidRDefault="00000000">
      <w:pPr>
        <w:pStyle w:val="Ttulo1"/>
        <w:rPr>
          <w:rFonts w:ascii="Arial" w:hAnsi="Arial" w:cs="Arial"/>
          <w:sz w:val="24"/>
          <w:szCs w:val="24"/>
        </w:rPr>
      </w:pPr>
      <w:r w:rsidRPr="00715969">
        <w:rPr>
          <w:rFonts w:ascii="Arial" w:hAnsi="Arial" w:cs="Arial"/>
          <w:sz w:val="24"/>
          <w:szCs w:val="24"/>
        </w:rPr>
        <w:t>2. Marco Teórico</w:t>
      </w:r>
    </w:p>
    <w:p w14:paraId="74E8C22D" w14:textId="6A96AD5B" w:rsidR="001E305D" w:rsidRPr="00715969" w:rsidRDefault="001E305D" w:rsidP="001E305D">
      <w:pPr>
        <w:rPr>
          <w:rFonts w:ascii="Arial" w:hAnsi="Arial" w:cs="Arial"/>
          <w:sz w:val="24"/>
          <w:szCs w:val="24"/>
          <w:lang w:val="es-ES"/>
        </w:rPr>
      </w:pPr>
      <w:r w:rsidRPr="00715969">
        <w:rPr>
          <w:rFonts w:ascii="Arial" w:hAnsi="Arial" w:cs="Arial"/>
          <w:sz w:val="24"/>
          <w:szCs w:val="24"/>
          <w:lang w:val="es-ES"/>
        </w:rPr>
        <w:t>Un algoritmo es un conjunto de pasos ordenados que permite resolver un problema determinado. En programación, los algoritmos son esenciales, ya que definen cómo se procesan los datos y cómo se llega a una solución de manera eficiente.</w:t>
      </w:r>
    </w:p>
    <w:p w14:paraId="206E37F4" w14:textId="77777777" w:rsidR="001E305D" w:rsidRPr="00715969" w:rsidRDefault="001E305D" w:rsidP="001E305D">
      <w:pPr>
        <w:rPr>
          <w:rFonts w:ascii="Arial" w:hAnsi="Arial" w:cs="Arial"/>
          <w:sz w:val="24"/>
          <w:szCs w:val="24"/>
          <w:lang w:val="es-ES"/>
        </w:rPr>
      </w:pPr>
      <w:r w:rsidRPr="00715969">
        <w:rPr>
          <w:rFonts w:ascii="Arial" w:hAnsi="Arial" w:cs="Arial"/>
          <w:sz w:val="24"/>
          <w:szCs w:val="24"/>
          <w:lang w:val="es-ES"/>
        </w:rPr>
        <w:t>Existen diferentes enfoques para analizar la eficiencia de un algoritmo, principalmente en cuanto al tiempo de ejecución y el uso de memoria. Entre ellos se destacan:</w:t>
      </w:r>
    </w:p>
    <w:p w14:paraId="3F654C01" w14:textId="77777777" w:rsidR="001E305D" w:rsidRPr="00715969" w:rsidRDefault="001E305D" w:rsidP="001E305D">
      <w:pPr>
        <w:rPr>
          <w:rFonts w:ascii="Arial" w:hAnsi="Arial" w:cs="Arial"/>
          <w:sz w:val="24"/>
          <w:szCs w:val="24"/>
          <w:lang w:val="es-ES"/>
        </w:rPr>
      </w:pPr>
      <w:r w:rsidRPr="00715969">
        <w:rPr>
          <w:rFonts w:ascii="Segoe UI Emoji" w:hAnsi="Segoe UI Emoji" w:cs="Segoe UI Emoji"/>
          <w:sz w:val="24"/>
          <w:szCs w:val="24"/>
          <w:lang w:val="es-ES"/>
        </w:rPr>
        <w:t>🔹</w:t>
      </w:r>
      <w:r w:rsidRPr="00715969">
        <w:rPr>
          <w:rFonts w:ascii="Arial" w:hAnsi="Arial" w:cs="Arial"/>
          <w:sz w:val="24"/>
          <w:szCs w:val="24"/>
          <w:lang w:val="es-ES"/>
        </w:rPr>
        <w:t xml:space="preserve"> Análisis empírico: consiste en ejecutar el algoritmo con diferentes entradas y medir el tiempo de ejecución real. Aunque es útil para obtener resultados concretos, depende del entorno (hardware, lenguaje, etc.), por lo que no siempre es generalizable.</w:t>
      </w:r>
    </w:p>
    <w:p w14:paraId="2C219D54" w14:textId="77777777" w:rsidR="001E305D" w:rsidRPr="00715969" w:rsidRDefault="001E305D" w:rsidP="001E305D">
      <w:pPr>
        <w:rPr>
          <w:rFonts w:ascii="Arial" w:hAnsi="Arial" w:cs="Arial"/>
          <w:sz w:val="24"/>
          <w:szCs w:val="24"/>
          <w:lang w:val="es-ES"/>
        </w:rPr>
      </w:pPr>
      <w:r w:rsidRPr="00715969">
        <w:rPr>
          <w:rFonts w:ascii="Segoe UI Emoji" w:hAnsi="Segoe UI Emoji" w:cs="Segoe UI Emoji"/>
          <w:sz w:val="24"/>
          <w:szCs w:val="24"/>
          <w:lang w:val="es-ES"/>
        </w:rPr>
        <w:t>🔹</w:t>
      </w:r>
      <w:r w:rsidRPr="00715969">
        <w:rPr>
          <w:rFonts w:ascii="Arial" w:hAnsi="Arial" w:cs="Arial"/>
          <w:sz w:val="24"/>
          <w:szCs w:val="24"/>
          <w:lang w:val="es-ES"/>
        </w:rPr>
        <w:t xml:space="preserve"> Análisis teórico: se basa en estudiar el código del algoritmo y contar las operaciones que realiza en función del tamaño de entrada n. Esto permite estimar cuántos pasos realizará, sin necesidad de ejecutarlo.</w:t>
      </w:r>
    </w:p>
    <w:p w14:paraId="209D66A0" w14:textId="77777777" w:rsidR="001E305D" w:rsidRPr="00715969" w:rsidRDefault="001E305D" w:rsidP="001E305D">
      <w:pPr>
        <w:rPr>
          <w:rFonts w:ascii="Arial" w:hAnsi="Arial" w:cs="Arial"/>
          <w:sz w:val="24"/>
          <w:szCs w:val="24"/>
          <w:lang w:val="es-ES"/>
        </w:rPr>
      </w:pPr>
      <w:r w:rsidRPr="00715969">
        <w:rPr>
          <w:rFonts w:ascii="Segoe UI Emoji" w:hAnsi="Segoe UI Emoji" w:cs="Segoe UI Emoji"/>
          <w:sz w:val="24"/>
          <w:szCs w:val="24"/>
          <w:lang w:val="es-ES"/>
        </w:rPr>
        <w:t>🔹</w:t>
      </w:r>
      <w:r w:rsidRPr="00715969">
        <w:rPr>
          <w:rFonts w:ascii="Arial" w:hAnsi="Arial" w:cs="Arial"/>
          <w:sz w:val="24"/>
          <w:szCs w:val="24"/>
          <w:lang w:val="es-ES"/>
        </w:rPr>
        <w:t xml:space="preserve"> Notación Big-O: es una forma de expresar la eficiencia de un algoritmo en el peor caso. Mide cómo crece el tiempo de ejecución cuando aumenta el tamaño de los datos (n). Algunas de las complejidades más comunes son:</w:t>
      </w:r>
    </w:p>
    <w:p w14:paraId="5176CA10" w14:textId="77777777" w:rsidR="001E305D" w:rsidRPr="00715969" w:rsidRDefault="001E305D" w:rsidP="001E305D">
      <w:pPr>
        <w:numPr>
          <w:ilvl w:val="0"/>
          <w:numId w:val="11"/>
        </w:numPr>
        <w:rPr>
          <w:rFonts w:ascii="Arial" w:hAnsi="Arial" w:cs="Arial"/>
          <w:sz w:val="24"/>
          <w:szCs w:val="24"/>
          <w:lang w:val="es-ES"/>
        </w:rPr>
      </w:pPr>
      <w:proofErr w:type="gramStart"/>
      <w:r w:rsidRPr="00715969">
        <w:rPr>
          <w:rFonts w:ascii="Arial" w:hAnsi="Arial" w:cs="Arial"/>
          <w:sz w:val="24"/>
          <w:szCs w:val="24"/>
          <w:lang w:val="es-ES"/>
        </w:rPr>
        <w:t>O(</w:t>
      </w:r>
      <w:proofErr w:type="gramEnd"/>
      <w:r w:rsidRPr="00715969">
        <w:rPr>
          <w:rFonts w:ascii="Arial" w:hAnsi="Arial" w:cs="Arial"/>
          <w:sz w:val="24"/>
          <w:szCs w:val="24"/>
          <w:lang w:val="es-ES"/>
        </w:rPr>
        <w:t>1): tiempo constante.</w:t>
      </w:r>
    </w:p>
    <w:p w14:paraId="55329BA8" w14:textId="77777777" w:rsidR="001E305D" w:rsidRPr="00715969" w:rsidRDefault="001E305D" w:rsidP="001E305D">
      <w:pPr>
        <w:numPr>
          <w:ilvl w:val="0"/>
          <w:numId w:val="11"/>
        </w:numPr>
        <w:rPr>
          <w:rFonts w:ascii="Arial" w:hAnsi="Arial" w:cs="Arial"/>
          <w:sz w:val="24"/>
          <w:szCs w:val="24"/>
          <w:lang w:val="es-ES"/>
        </w:rPr>
      </w:pPr>
      <w:proofErr w:type="gramStart"/>
      <w:r w:rsidRPr="00715969">
        <w:rPr>
          <w:rFonts w:ascii="Arial" w:hAnsi="Arial" w:cs="Arial"/>
          <w:sz w:val="24"/>
          <w:szCs w:val="24"/>
          <w:lang w:val="es-ES"/>
        </w:rPr>
        <w:t>O(</w:t>
      </w:r>
      <w:proofErr w:type="gramEnd"/>
      <w:r w:rsidRPr="00715969">
        <w:rPr>
          <w:rFonts w:ascii="Arial" w:hAnsi="Arial" w:cs="Arial"/>
          <w:sz w:val="24"/>
          <w:szCs w:val="24"/>
          <w:lang w:val="es-ES"/>
        </w:rPr>
        <w:t>log n): logarítmico, como en la búsqueda binaria.</w:t>
      </w:r>
    </w:p>
    <w:p w14:paraId="118A5FB0" w14:textId="77777777" w:rsidR="001E305D" w:rsidRPr="00715969" w:rsidRDefault="001E305D" w:rsidP="001E305D">
      <w:pPr>
        <w:numPr>
          <w:ilvl w:val="0"/>
          <w:numId w:val="11"/>
        </w:numPr>
        <w:rPr>
          <w:rFonts w:ascii="Arial" w:hAnsi="Arial" w:cs="Arial"/>
          <w:sz w:val="24"/>
          <w:szCs w:val="24"/>
          <w:lang w:val="es-ES"/>
        </w:rPr>
      </w:pPr>
      <w:r w:rsidRPr="00715969">
        <w:rPr>
          <w:rFonts w:ascii="Arial" w:hAnsi="Arial" w:cs="Arial"/>
          <w:sz w:val="24"/>
          <w:szCs w:val="24"/>
          <w:lang w:val="es-ES"/>
        </w:rPr>
        <w:t>O(n): lineal, como recorrer una lista.</w:t>
      </w:r>
    </w:p>
    <w:p w14:paraId="0485ACBF" w14:textId="77777777" w:rsidR="001E305D" w:rsidRPr="00715969" w:rsidRDefault="001E305D" w:rsidP="001E305D">
      <w:pPr>
        <w:numPr>
          <w:ilvl w:val="0"/>
          <w:numId w:val="11"/>
        </w:numPr>
        <w:rPr>
          <w:rFonts w:ascii="Arial" w:hAnsi="Arial" w:cs="Arial"/>
          <w:sz w:val="24"/>
          <w:szCs w:val="24"/>
          <w:lang w:val="es-ES"/>
        </w:rPr>
      </w:pPr>
      <w:proofErr w:type="gramStart"/>
      <w:r w:rsidRPr="00715969">
        <w:rPr>
          <w:rFonts w:ascii="Arial" w:hAnsi="Arial" w:cs="Arial"/>
          <w:sz w:val="24"/>
          <w:szCs w:val="24"/>
          <w:lang w:val="es-ES"/>
        </w:rPr>
        <w:t>O(</w:t>
      </w:r>
      <w:proofErr w:type="gramEnd"/>
      <w:r w:rsidRPr="00715969">
        <w:rPr>
          <w:rFonts w:ascii="Arial" w:hAnsi="Arial" w:cs="Arial"/>
          <w:sz w:val="24"/>
          <w:szCs w:val="24"/>
          <w:lang w:val="es-ES"/>
        </w:rPr>
        <w:t xml:space="preserve">n log n): log-lineal, típico de algoritmos como </w:t>
      </w:r>
      <w:proofErr w:type="spellStart"/>
      <w:r w:rsidRPr="00715969">
        <w:rPr>
          <w:rFonts w:ascii="Arial" w:hAnsi="Arial" w:cs="Arial"/>
          <w:sz w:val="24"/>
          <w:szCs w:val="24"/>
          <w:lang w:val="es-ES"/>
        </w:rPr>
        <w:t>mergesort</w:t>
      </w:r>
      <w:proofErr w:type="spellEnd"/>
      <w:r w:rsidRPr="00715969">
        <w:rPr>
          <w:rFonts w:ascii="Arial" w:hAnsi="Arial" w:cs="Arial"/>
          <w:sz w:val="24"/>
          <w:szCs w:val="24"/>
          <w:lang w:val="es-ES"/>
        </w:rPr>
        <w:t xml:space="preserve"> o </w:t>
      </w:r>
      <w:proofErr w:type="spellStart"/>
      <w:r w:rsidRPr="00715969">
        <w:rPr>
          <w:rFonts w:ascii="Arial" w:hAnsi="Arial" w:cs="Arial"/>
          <w:sz w:val="24"/>
          <w:szCs w:val="24"/>
          <w:lang w:val="es-ES"/>
        </w:rPr>
        <w:t>quicksort</w:t>
      </w:r>
      <w:proofErr w:type="spellEnd"/>
      <w:r w:rsidRPr="00715969">
        <w:rPr>
          <w:rFonts w:ascii="Arial" w:hAnsi="Arial" w:cs="Arial"/>
          <w:sz w:val="24"/>
          <w:szCs w:val="24"/>
          <w:lang w:val="es-ES"/>
        </w:rPr>
        <w:t>.</w:t>
      </w:r>
    </w:p>
    <w:p w14:paraId="1740CBA5" w14:textId="77777777" w:rsidR="001E305D" w:rsidRPr="00715969" w:rsidRDefault="001E305D" w:rsidP="001E305D">
      <w:pPr>
        <w:numPr>
          <w:ilvl w:val="0"/>
          <w:numId w:val="11"/>
        </w:numPr>
        <w:rPr>
          <w:rFonts w:ascii="Arial" w:hAnsi="Arial" w:cs="Arial"/>
          <w:sz w:val="24"/>
          <w:szCs w:val="24"/>
          <w:lang w:val="es-ES"/>
        </w:rPr>
      </w:pPr>
      <w:r w:rsidRPr="00715969">
        <w:rPr>
          <w:rFonts w:ascii="Arial" w:hAnsi="Arial" w:cs="Arial"/>
          <w:sz w:val="24"/>
          <w:szCs w:val="24"/>
          <w:lang w:val="es-ES"/>
        </w:rPr>
        <w:t xml:space="preserve">O(n²): cuadrática, como </w:t>
      </w:r>
      <w:proofErr w:type="spellStart"/>
      <w:r w:rsidRPr="00715969">
        <w:rPr>
          <w:rFonts w:ascii="Arial" w:hAnsi="Arial" w:cs="Arial"/>
          <w:sz w:val="24"/>
          <w:szCs w:val="24"/>
          <w:lang w:val="es-ES"/>
        </w:rPr>
        <w:t>bubble</w:t>
      </w:r>
      <w:proofErr w:type="spellEnd"/>
      <w:r w:rsidRPr="00715969">
        <w:rPr>
          <w:rFonts w:ascii="Arial" w:hAnsi="Arial" w:cs="Arial"/>
          <w:sz w:val="24"/>
          <w:szCs w:val="24"/>
          <w:lang w:val="es-ES"/>
        </w:rPr>
        <w:t xml:space="preserve"> </w:t>
      </w:r>
      <w:proofErr w:type="spellStart"/>
      <w:r w:rsidRPr="00715969">
        <w:rPr>
          <w:rFonts w:ascii="Arial" w:hAnsi="Arial" w:cs="Arial"/>
          <w:sz w:val="24"/>
          <w:szCs w:val="24"/>
          <w:lang w:val="es-ES"/>
        </w:rPr>
        <w:t>sort</w:t>
      </w:r>
      <w:proofErr w:type="spellEnd"/>
      <w:r w:rsidRPr="00715969">
        <w:rPr>
          <w:rFonts w:ascii="Arial" w:hAnsi="Arial" w:cs="Arial"/>
          <w:sz w:val="24"/>
          <w:szCs w:val="24"/>
          <w:lang w:val="es-ES"/>
        </w:rPr>
        <w:t>.</w:t>
      </w:r>
    </w:p>
    <w:p w14:paraId="2BD12B85" w14:textId="77777777" w:rsidR="001E305D" w:rsidRPr="00715969" w:rsidRDefault="001E305D" w:rsidP="001E305D">
      <w:pPr>
        <w:numPr>
          <w:ilvl w:val="0"/>
          <w:numId w:val="11"/>
        </w:numPr>
        <w:rPr>
          <w:rFonts w:ascii="Arial" w:hAnsi="Arial" w:cs="Arial"/>
          <w:sz w:val="24"/>
          <w:szCs w:val="24"/>
          <w:lang w:val="es-ES"/>
        </w:rPr>
      </w:pPr>
      <w:r w:rsidRPr="00715969">
        <w:rPr>
          <w:rFonts w:ascii="Arial" w:hAnsi="Arial" w:cs="Arial"/>
          <w:sz w:val="24"/>
          <w:szCs w:val="24"/>
          <w:lang w:val="es-ES"/>
        </w:rPr>
        <w:t>O(2ⁿ) y O(</w:t>
      </w:r>
      <w:proofErr w:type="gramStart"/>
      <w:r w:rsidRPr="00715969">
        <w:rPr>
          <w:rFonts w:ascii="Arial" w:hAnsi="Arial" w:cs="Arial"/>
          <w:sz w:val="24"/>
          <w:szCs w:val="24"/>
          <w:lang w:val="es-ES"/>
        </w:rPr>
        <w:t>n!</w:t>
      </w:r>
      <w:proofErr w:type="gramEnd"/>
      <w:r w:rsidRPr="00715969">
        <w:rPr>
          <w:rFonts w:ascii="Arial" w:hAnsi="Arial" w:cs="Arial"/>
          <w:sz w:val="24"/>
          <w:szCs w:val="24"/>
          <w:lang w:val="es-ES"/>
        </w:rPr>
        <w:t>): exponencial y factorial, muy costosas para entradas grandes.</w:t>
      </w:r>
    </w:p>
    <w:p w14:paraId="127F5819" w14:textId="77777777" w:rsidR="001E305D" w:rsidRPr="00715969" w:rsidRDefault="001E305D" w:rsidP="001E305D">
      <w:pPr>
        <w:rPr>
          <w:rFonts w:ascii="Arial" w:hAnsi="Arial" w:cs="Arial"/>
          <w:sz w:val="24"/>
          <w:szCs w:val="24"/>
          <w:lang w:val="es-ES"/>
        </w:rPr>
      </w:pPr>
      <w:r w:rsidRPr="00715969">
        <w:rPr>
          <w:rFonts w:ascii="Arial" w:hAnsi="Arial" w:cs="Arial"/>
          <w:sz w:val="24"/>
          <w:szCs w:val="24"/>
          <w:lang w:val="es-ES"/>
        </w:rPr>
        <w:lastRenderedPageBreak/>
        <w:t>En este trabajo se abordan dos tipos de algoritmos fundamentales:</w:t>
      </w:r>
    </w:p>
    <w:p w14:paraId="3A637533" w14:textId="77777777" w:rsidR="001E305D" w:rsidRPr="00715969" w:rsidRDefault="001E305D" w:rsidP="001E305D">
      <w:pPr>
        <w:numPr>
          <w:ilvl w:val="0"/>
          <w:numId w:val="12"/>
        </w:numPr>
        <w:rPr>
          <w:rFonts w:ascii="Arial" w:hAnsi="Arial" w:cs="Arial"/>
          <w:sz w:val="24"/>
          <w:szCs w:val="24"/>
          <w:lang w:val="es-ES"/>
        </w:rPr>
      </w:pPr>
      <w:r w:rsidRPr="00715969">
        <w:rPr>
          <w:rFonts w:ascii="Arial" w:hAnsi="Arial" w:cs="Arial"/>
          <w:sz w:val="24"/>
          <w:szCs w:val="24"/>
          <w:lang w:val="es-ES"/>
        </w:rPr>
        <w:t>Algoritmos de búsqueda, que permiten localizar un dato en una estructura. Los más comunes son:</w:t>
      </w:r>
    </w:p>
    <w:p w14:paraId="1493EF42" w14:textId="77777777" w:rsidR="001E305D" w:rsidRPr="00715969" w:rsidRDefault="001E305D" w:rsidP="001E305D">
      <w:pPr>
        <w:numPr>
          <w:ilvl w:val="1"/>
          <w:numId w:val="12"/>
        </w:numPr>
        <w:rPr>
          <w:rFonts w:ascii="Arial" w:hAnsi="Arial" w:cs="Arial"/>
          <w:sz w:val="24"/>
          <w:szCs w:val="24"/>
          <w:lang w:val="es-ES"/>
        </w:rPr>
      </w:pPr>
      <w:r w:rsidRPr="00715969">
        <w:rPr>
          <w:rFonts w:ascii="Arial" w:hAnsi="Arial" w:cs="Arial"/>
          <w:i/>
          <w:iCs/>
          <w:sz w:val="24"/>
          <w:szCs w:val="24"/>
          <w:lang w:val="es-ES"/>
        </w:rPr>
        <w:t>Búsqueda lineal:</w:t>
      </w:r>
      <w:r w:rsidRPr="00715969">
        <w:rPr>
          <w:rFonts w:ascii="Arial" w:hAnsi="Arial" w:cs="Arial"/>
          <w:sz w:val="24"/>
          <w:szCs w:val="24"/>
          <w:lang w:val="es-ES"/>
        </w:rPr>
        <w:t xml:space="preserve"> recorre uno por uno los elementos.</w:t>
      </w:r>
    </w:p>
    <w:p w14:paraId="0A4E86A1" w14:textId="77777777" w:rsidR="001E305D" w:rsidRPr="00715969" w:rsidRDefault="001E305D" w:rsidP="001E305D">
      <w:pPr>
        <w:numPr>
          <w:ilvl w:val="1"/>
          <w:numId w:val="12"/>
        </w:numPr>
        <w:rPr>
          <w:rFonts w:ascii="Arial" w:hAnsi="Arial" w:cs="Arial"/>
          <w:sz w:val="24"/>
          <w:szCs w:val="24"/>
          <w:lang w:val="es-ES"/>
        </w:rPr>
      </w:pPr>
      <w:r w:rsidRPr="00715969">
        <w:rPr>
          <w:rFonts w:ascii="Arial" w:hAnsi="Arial" w:cs="Arial"/>
          <w:i/>
          <w:iCs/>
          <w:sz w:val="24"/>
          <w:szCs w:val="24"/>
          <w:lang w:val="es-ES"/>
        </w:rPr>
        <w:t>Búsqueda binaria:</w:t>
      </w:r>
      <w:r w:rsidRPr="00715969">
        <w:rPr>
          <w:rFonts w:ascii="Arial" w:hAnsi="Arial" w:cs="Arial"/>
          <w:sz w:val="24"/>
          <w:szCs w:val="24"/>
          <w:lang w:val="es-ES"/>
        </w:rPr>
        <w:t xml:space="preserve"> divide la lista en mitades (requiere datos ordenados).</w:t>
      </w:r>
    </w:p>
    <w:p w14:paraId="018F8531" w14:textId="77777777" w:rsidR="001E305D" w:rsidRPr="00715969" w:rsidRDefault="001E305D" w:rsidP="001E305D">
      <w:pPr>
        <w:numPr>
          <w:ilvl w:val="0"/>
          <w:numId w:val="12"/>
        </w:numPr>
        <w:rPr>
          <w:rFonts w:ascii="Arial" w:hAnsi="Arial" w:cs="Arial"/>
          <w:sz w:val="24"/>
          <w:szCs w:val="24"/>
          <w:lang w:val="es-ES"/>
        </w:rPr>
      </w:pPr>
      <w:r w:rsidRPr="00715969">
        <w:rPr>
          <w:rFonts w:ascii="Arial" w:hAnsi="Arial" w:cs="Arial"/>
          <w:sz w:val="24"/>
          <w:szCs w:val="24"/>
          <w:lang w:val="es-ES"/>
        </w:rPr>
        <w:t>Algoritmos de ordenamiento, que organizan los datos según un criterio. Ejemplos:</w:t>
      </w:r>
    </w:p>
    <w:p w14:paraId="79F54CD7" w14:textId="77777777" w:rsidR="001E305D" w:rsidRPr="00715969" w:rsidRDefault="001E305D" w:rsidP="001E305D">
      <w:pPr>
        <w:numPr>
          <w:ilvl w:val="1"/>
          <w:numId w:val="12"/>
        </w:numPr>
        <w:rPr>
          <w:rFonts w:ascii="Arial" w:hAnsi="Arial" w:cs="Arial"/>
          <w:sz w:val="24"/>
          <w:szCs w:val="24"/>
          <w:lang w:val="es-ES"/>
        </w:rPr>
      </w:pPr>
      <w:proofErr w:type="spellStart"/>
      <w:r w:rsidRPr="00715969">
        <w:rPr>
          <w:rFonts w:ascii="Arial" w:hAnsi="Arial" w:cs="Arial"/>
          <w:i/>
          <w:iCs/>
          <w:sz w:val="24"/>
          <w:szCs w:val="24"/>
          <w:lang w:val="es-ES"/>
        </w:rPr>
        <w:t>Bubble</w:t>
      </w:r>
      <w:proofErr w:type="spellEnd"/>
      <w:r w:rsidRPr="00715969">
        <w:rPr>
          <w:rFonts w:ascii="Arial" w:hAnsi="Arial" w:cs="Arial"/>
          <w:i/>
          <w:iCs/>
          <w:sz w:val="24"/>
          <w:szCs w:val="24"/>
          <w:lang w:val="es-ES"/>
        </w:rPr>
        <w:t xml:space="preserve"> </w:t>
      </w:r>
      <w:proofErr w:type="spellStart"/>
      <w:r w:rsidRPr="00715969">
        <w:rPr>
          <w:rFonts w:ascii="Arial" w:hAnsi="Arial" w:cs="Arial"/>
          <w:i/>
          <w:iCs/>
          <w:sz w:val="24"/>
          <w:szCs w:val="24"/>
          <w:lang w:val="es-ES"/>
        </w:rPr>
        <w:t>Sort</w:t>
      </w:r>
      <w:proofErr w:type="spellEnd"/>
      <w:r w:rsidRPr="00715969">
        <w:rPr>
          <w:rFonts w:ascii="Arial" w:hAnsi="Arial" w:cs="Arial"/>
          <w:i/>
          <w:iCs/>
          <w:sz w:val="24"/>
          <w:szCs w:val="24"/>
          <w:lang w:val="es-ES"/>
        </w:rPr>
        <w:t xml:space="preserve"> (burbuja):</w:t>
      </w:r>
      <w:r w:rsidRPr="00715969">
        <w:rPr>
          <w:rFonts w:ascii="Arial" w:hAnsi="Arial" w:cs="Arial"/>
          <w:sz w:val="24"/>
          <w:szCs w:val="24"/>
          <w:lang w:val="es-ES"/>
        </w:rPr>
        <w:t xml:space="preserve"> método simple pero ineficiente en listas grandes.</w:t>
      </w:r>
    </w:p>
    <w:p w14:paraId="5291BC1B" w14:textId="77777777" w:rsidR="001E305D" w:rsidRPr="00715969" w:rsidRDefault="001E305D" w:rsidP="001E305D">
      <w:pPr>
        <w:numPr>
          <w:ilvl w:val="1"/>
          <w:numId w:val="12"/>
        </w:numPr>
        <w:rPr>
          <w:rFonts w:ascii="Arial" w:hAnsi="Arial" w:cs="Arial"/>
          <w:sz w:val="24"/>
          <w:szCs w:val="24"/>
          <w:lang w:val="es-ES"/>
        </w:rPr>
      </w:pPr>
      <w:r w:rsidRPr="00715969">
        <w:rPr>
          <w:rFonts w:ascii="Arial" w:hAnsi="Arial" w:cs="Arial"/>
          <w:i/>
          <w:iCs/>
          <w:sz w:val="24"/>
          <w:szCs w:val="24"/>
          <w:lang w:val="es-ES"/>
        </w:rPr>
        <w:t xml:space="preserve">Quick </w:t>
      </w:r>
      <w:proofErr w:type="spellStart"/>
      <w:r w:rsidRPr="00715969">
        <w:rPr>
          <w:rFonts w:ascii="Arial" w:hAnsi="Arial" w:cs="Arial"/>
          <w:i/>
          <w:iCs/>
          <w:sz w:val="24"/>
          <w:szCs w:val="24"/>
          <w:lang w:val="es-ES"/>
        </w:rPr>
        <w:t>Sort</w:t>
      </w:r>
      <w:proofErr w:type="spellEnd"/>
      <w:r w:rsidRPr="00715969">
        <w:rPr>
          <w:rFonts w:ascii="Arial" w:hAnsi="Arial" w:cs="Arial"/>
          <w:i/>
          <w:iCs/>
          <w:sz w:val="24"/>
          <w:szCs w:val="24"/>
          <w:lang w:val="es-ES"/>
        </w:rPr>
        <w:t>:</w:t>
      </w:r>
      <w:r w:rsidRPr="00715969">
        <w:rPr>
          <w:rFonts w:ascii="Arial" w:hAnsi="Arial" w:cs="Arial"/>
          <w:sz w:val="24"/>
          <w:szCs w:val="24"/>
          <w:lang w:val="es-ES"/>
        </w:rPr>
        <w:t xml:space="preserve"> divide y conquista, mucho más rápido en la práctica.</w:t>
      </w:r>
    </w:p>
    <w:p w14:paraId="17BD517C" w14:textId="72A8A95D" w:rsidR="003B52A7" w:rsidRPr="00715969" w:rsidRDefault="001E305D" w:rsidP="0009072C">
      <w:pPr>
        <w:numPr>
          <w:ilvl w:val="1"/>
          <w:numId w:val="12"/>
        </w:numPr>
        <w:rPr>
          <w:rFonts w:ascii="Arial" w:hAnsi="Arial" w:cs="Arial"/>
          <w:sz w:val="24"/>
          <w:szCs w:val="24"/>
          <w:lang w:val="es-ES"/>
        </w:rPr>
      </w:pPr>
      <w:proofErr w:type="spellStart"/>
      <w:r w:rsidRPr="00715969">
        <w:rPr>
          <w:rFonts w:ascii="Arial" w:hAnsi="Arial" w:cs="Arial"/>
          <w:i/>
          <w:iCs/>
          <w:sz w:val="24"/>
          <w:szCs w:val="24"/>
          <w:lang w:val="es-ES"/>
        </w:rPr>
        <w:t>Insertion</w:t>
      </w:r>
      <w:proofErr w:type="spellEnd"/>
      <w:r w:rsidRPr="00715969">
        <w:rPr>
          <w:rFonts w:ascii="Arial" w:hAnsi="Arial" w:cs="Arial"/>
          <w:i/>
          <w:iCs/>
          <w:sz w:val="24"/>
          <w:szCs w:val="24"/>
          <w:lang w:val="es-ES"/>
        </w:rPr>
        <w:t xml:space="preserve"> </w:t>
      </w:r>
      <w:proofErr w:type="spellStart"/>
      <w:r w:rsidRPr="00715969">
        <w:rPr>
          <w:rFonts w:ascii="Arial" w:hAnsi="Arial" w:cs="Arial"/>
          <w:i/>
          <w:iCs/>
          <w:sz w:val="24"/>
          <w:szCs w:val="24"/>
          <w:lang w:val="es-ES"/>
        </w:rPr>
        <w:t>Sort</w:t>
      </w:r>
      <w:proofErr w:type="spellEnd"/>
      <w:r w:rsidRPr="00715969">
        <w:rPr>
          <w:rFonts w:ascii="Arial" w:hAnsi="Arial" w:cs="Arial"/>
          <w:i/>
          <w:iCs/>
          <w:sz w:val="24"/>
          <w:szCs w:val="24"/>
          <w:lang w:val="es-ES"/>
        </w:rPr>
        <w:t>:</w:t>
      </w:r>
      <w:r w:rsidRPr="00715969">
        <w:rPr>
          <w:rFonts w:ascii="Arial" w:hAnsi="Arial" w:cs="Arial"/>
          <w:sz w:val="24"/>
          <w:szCs w:val="24"/>
          <w:lang w:val="es-ES"/>
        </w:rPr>
        <w:t xml:space="preserve"> eficiente para listas pequeñas o casi ordenadas.</w:t>
      </w:r>
    </w:p>
    <w:p w14:paraId="3202235B" w14:textId="084AF03E" w:rsidR="003B52A7" w:rsidRPr="00715969" w:rsidRDefault="003B52A7" w:rsidP="003B52A7">
      <w:pPr>
        <w:pStyle w:val="Ttulo1"/>
        <w:rPr>
          <w:rFonts w:ascii="Arial" w:hAnsi="Arial" w:cs="Arial"/>
          <w:sz w:val="24"/>
          <w:szCs w:val="24"/>
        </w:rPr>
      </w:pPr>
      <w:r w:rsidRPr="00715969">
        <w:rPr>
          <w:rFonts w:ascii="Arial" w:hAnsi="Arial" w:cs="Arial"/>
          <w:sz w:val="24"/>
          <w:szCs w:val="24"/>
        </w:rPr>
        <w:t xml:space="preserve">3. Caso </w:t>
      </w:r>
      <w:proofErr w:type="spellStart"/>
      <w:r w:rsidRPr="00715969">
        <w:rPr>
          <w:rFonts w:ascii="Arial" w:hAnsi="Arial" w:cs="Arial"/>
          <w:sz w:val="24"/>
          <w:szCs w:val="24"/>
        </w:rPr>
        <w:t>Práctico</w:t>
      </w:r>
      <w:proofErr w:type="spellEnd"/>
    </w:p>
    <w:p w14:paraId="5BB3ACAA" w14:textId="42B5D532" w:rsidR="004D019D" w:rsidRPr="00715969" w:rsidRDefault="003B52A7" w:rsidP="003B52A7">
      <w:pPr>
        <w:pStyle w:val="Ttulo1"/>
        <w:ind w:firstLine="360"/>
        <w:rPr>
          <w:rFonts w:ascii="Arial" w:hAnsi="Arial" w:cs="Arial"/>
          <w:sz w:val="24"/>
          <w:szCs w:val="24"/>
        </w:rPr>
      </w:pPr>
      <w:r w:rsidRPr="00715969">
        <w:rPr>
          <w:rFonts w:ascii="Arial" w:hAnsi="Arial" w:cs="Arial"/>
          <w:sz w:val="24"/>
          <w:szCs w:val="24"/>
        </w:rPr>
        <w:t xml:space="preserve">3.1 </w:t>
      </w:r>
      <w:proofErr w:type="spellStart"/>
      <w:r w:rsidRPr="00715969">
        <w:rPr>
          <w:rFonts w:ascii="Arial" w:hAnsi="Arial" w:cs="Arial"/>
          <w:sz w:val="24"/>
          <w:szCs w:val="24"/>
        </w:rPr>
        <w:t>Análisis</w:t>
      </w:r>
      <w:proofErr w:type="spellEnd"/>
      <w:r w:rsidRPr="00715969">
        <w:rPr>
          <w:rFonts w:ascii="Arial" w:hAnsi="Arial" w:cs="Arial"/>
          <w:sz w:val="24"/>
          <w:szCs w:val="24"/>
        </w:rPr>
        <w:t xml:space="preserve"> </w:t>
      </w:r>
      <w:proofErr w:type="spellStart"/>
      <w:r w:rsidRPr="00715969">
        <w:rPr>
          <w:rFonts w:ascii="Arial" w:hAnsi="Arial" w:cs="Arial"/>
          <w:sz w:val="24"/>
          <w:szCs w:val="24"/>
        </w:rPr>
        <w:t>Empírico</w:t>
      </w:r>
      <w:proofErr w:type="spellEnd"/>
    </w:p>
    <w:p w14:paraId="164C68E3" w14:textId="4F6E92F4" w:rsidR="006560DC" w:rsidRPr="00715969" w:rsidRDefault="006560DC" w:rsidP="006560DC">
      <w:pPr>
        <w:rPr>
          <w:rFonts w:ascii="Arial" w:hAnsi="Arial" w:cs="Arial"/>
          <w:sz w:val="24"/>
          <w:szCs w:val="24"/>
          <w:lang w:val="es-ES"/>
        </w:rPr>
      </w:pPr>
      <w:r w:rsidRPr="00715969">
        <w:rPr>
          <w:rFonts w:ascii="Arial" w:hAnsi="Arial" w:cs="Arial"/>
          <w:sz w:val="24"/>
          <w:szCs w:val="24"/>
          <w:lang w:val="es-ES"/>
        </w:rPr>
        <w:t xml:space="preserve">Suma de los primeros n números: </w:t>
      </w:r>
    </w:p>
    <w:p w14:paraId="0C608C15" w14:textId="77777777" w:rsidR="006560DC" w:rsidRPr="00715969" w:rsidRDefault="006560DC" w:rsidP="006560DC">
      <w:pPr>
        <w:rPr>
          <w:rFonts w:ascii="Arial" w:hAnsi="Arial" w:cs="Arial"/>
          <w:sz w:val="24"/>
          <w:szCs w:val="24"/>
          <w:lang w:val="es-ES"/>
        </w:rPr>
      </w:pPr>
      <w:r w:rsidRPr="00715969">
        <w:rPr>
          <w:rFonts w:ascii="Arial" w:hAnsi="Arial" w:cs="Arial"/>
          <w:sz w:val="24"/>
          <w:szCs w:val="24"/>
          <w:lang w:val="es-ES"/>
        </w:rPr>
        <w:t>Para comenzar el análisis empírico, se desarrollaron dos algoritmos diferentes que resuelven el mismo problema: sumar los primeros n números naturales.</w:t>
      </w:r>
    </w:p>
    <w:p w14:paraId="10EFFF3A" w14:textId="1D7DB1B2" w:rsidR="006560DC" w:rsidRPr="00715969" w:rsidRDefault="009C1462" w:rsidP="009C1462">
      <w:pPr>
        <w:rPr>
          <w:rFonts w:ascii="Arial" w:hAnsi="Arial" w:cs="Arial"/>
          <w:sz w:val="24"/>
          <w:szCs w:val="24"/>
          <w:lang w:val="es-ES"/>
        </w:rPr>
      </w:pPr>
      <w:r w:rsidRPr="00715969">
        <w:rPr>
          <w:rFonts w:ascii="Arial" w:hAnsi="Arial" w:cs="Arial"/>
          <w:noProof/>
          <w:sz w:val="24"/>
          <w:szCs w:val="24"/>
          <w:lang w:val="es-ES"/>
        </w:rPr>
        <w:drawing>
          <wp:inline distT="0" distB="0" distL="0" distR="0" wp14:anchorId="7A16BC1F" wp14:editId="1330F881">
            <wp:extent cx="5486400" cy="3413760"/>
            <wp:effectExtent l="0" t="0" r="0" b="0"/>
            <wp:docPr id="29584938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49389" name="Imagen 1" descr="Texto&#10;&#10;El contenido generado por IA puede ser incorrecto."/>
                    <pic:cNvPicPr/>
                  </pic:nvPicPr>
                  <pic:blipFill>
                    <a:blip r:embed="rId11"/>
                    <a:stretch>
                      <a:fillRect/>
                    </a:stretch>
                  </pic:blipFill>
                  <pic:spPr>
                    <a:xfrm>
                      <a:off x="0" y="0"/>
                      <a:ext cx="5486400" cy="3413760"/>
                    </a:xfrm>
                    <a:prstGeom prst="rect">
                      <a:avLst/>
                    </a:prstGeom>
                  </pic:spPr>
                </pic:pic>
              </a:graphicData>
            </a:graphic>
          </wp:inline>
        </w:drawing>
      </w:r>
      <w:r w:rsidR="00D21948" w:rsidRPr="00715969">
        <w:rPr>
          <w:rFonts w:ascii="Arial" w:hAnsi="Arial" w:cs="Arial"/>
          <w:sz w:val="24"/>
          <w:szCs w:val="24"/>
          <w:lang w:val="es-ES"/>
        </w:rPr>
        <w:t xml:space="preserve">                                                                                  </w:t>
      </w:r>
    </w:p>
    <w:p w14:paraId="13085774" w14:textId="1D9AA70D" w:rsidR="006560DC" w:rsidRPr="00715969" w:rsidRDefault="00A250FE" w:rsidP="006560DC">
      <w:pPr>
        <w:rPr>
          <w:rFonts w:ascii="Arial" w:hAnsi="Arial" w:cs="Arial"/>
          <w:sz w:val="24"/>
          <w:szCs w:val="24"/>
          <w:lang w:val="es-ES"/>
        </w:rPr>
      </w:pPr>
      <w:r w:rsidRPr="00715969">
        <w:rPr>
          <w:rFonts w:ascii="Arial" w:hAnsi="Arial" w:cs="Arial"/>
          <w:noProof/>
          <w:sz w:val="24"/>
          <w:szCs w:val="24"/>
          <w:lang w:val="es-ES"/>
        </w:rPr>
        <w:lastRenderedPageBreak/>
        <w:drawing>
          <wp:inline distT="0" distB="0" distL="0" distR="0" wp14:anchorId="51076D72" wp14:editId="03061CF4">
            <wp:extent cx="5486400" cy="2061210"/>
            <wp:effectExtent l="0" t="0" r="0" b="0"/>
            <wp:docPr id="9653901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90138" name=""/>
                    <pic:cNvPicPr/>
                  </pic:nvPicPr>
                  <pic:blipFill>
                    <a:blip r:embed="rId12"/>
                    <a:stretch>
                      <a:fillRect/>
                    </a:stretch>
                  </pic:blipFill>
                  <pic:spPr>
                    <a:xfrm>
                      <a:off x="0" y="0"/>
                      <a:ext cx="5486400" cy="2061210"/>
                    </a:xfrm>
                    <a:prstGeom prst="rect">
                      <a:avLst/>
                    </a:prstGeom>
                  </pic:spPr>
                </pic:pic>
              </a:graphicData>
            </a:graphic>
          </wp:inline>
        </w:drawing>
      </w:r>
    </w:p>
    <w:p w14:paraId="38911D7D" w14:textId="1234B1A1" w:rsidR="009C1462" w:rsidRPr="00715969" w:rsidRDefault="006A19B7" w:rsidP="006560DC">
      <w:pPr>
        <w:rPr>
          <w:rFonts w:ascii="Arial" w:hAnsi="Arial" w:cs="Arial"/>
          <w:sz w:val="24"/>
          <w:szCs w:val="24"/>
          <w:lang w:val="es-ES"/>
        </w:rPr>
      </w:pPr>
      <w:r w:rsidRPr="00715969">
        <w:rPr>
          <w:rFonts w:ascii="Arial" w:hAnsi="Arial" w:cs="Arial"/>
          <w:noProof/>
          <w:sz w:val="24"/>
          <w:szCs w:val="24"/>
          <w:lang w:val="es-ES"/>
        </w:rPr>
        <w:drawing>
          <wp:anchor distT="0" distB="0" distL="114300" distR="114300" simplePos="0" relativeHeight="251652608" behindDoc="0" locked="0" layoutInCell="1" allowOverlap="1" wp14:anchorId="5ED48CBD" wp14:editId="6B84095B">
            <wp:simplePos x="0" y="0"/>
            <wp:positionH relativeFrom="column">
              <wp:posOffset>1499709</wp:posOffset>
            </wp:positionH>
            <wp:positionV relativeFrom="paragraph">
              <wp:posOffset>449656</wp:posOffset>
            </wp:positionV>
            <wp:extent cx="1994053" cy="878115"/>
            <wp:effectExtent l="0" t="0" r="6350" b="0"/>
            <wp:wrapTopAndBottom/>
            <wp:docPr id="1316188671" name="Imagen 1" descr="Diagram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88671" name="Imagen 1" descr="Diagrama, Texto&#10;&#10;El contenido generado por IA puede ser incorrecto."/>
                    <pic:cNvPicPr/>
                  </pic:nvPicPr>
                  <pic:blipFill>
                    <a:blip r:embed="rId13"/>
                    <a:stretch>
                      <a:fillRect/>
                    </a:stretch>
                  </pic:blipFill>
                  <pic:spPr>
                    <a:xfrm>
                      <a:off x="0" y="0"/>
                      <a:ext cx="1994053" cy="878115"/>
                    </a:xfrm>
                    <a:prstGeom prst="rect">
                      <a:avLst/>
                    </a:prstGeom>
                  </pic:spPr>
                </pic:pic>
              </a:graphicData>
            </a:graphic>
          </wp:anchor>
        </w:drawing>
      </w:r>
      <w:r w:rsidR="006560DC" w:rsidRPr="00715969">
        <w:rPr>
          <w:rFonts w:ascii="Arial" w:hAnsi="Arial" w:cs="Arial"/>
          <w:sz w:val="24"/>
          <w:szCs w:val="24"/>
          <w:lang w:val="es-ES"/>
        </w:rPr>
        <w:t xml:space="preserve">El primer algoritmo realiza la suma mediante una estructura repetitiva, sumando uno por uno dentro de un bucle. El segundo, en cambio, utiliza la fórmula matemática de Gauss que nos permite calcular rápidamente la suma de los primeros n </w:t>
      </w:r>
      <w:r w:rsidR="009C1462" w:rsidRPr="00715969">
        <w:rPr>
          <w:rFonts w:ascii="Arial" w:hAnsi="Arial" w:cs="Arial"/>
          <w:sz w:val="24"/>
          <w:szCs w:val="24"/>
          <w:lang w:val="es-ES"/>
        </w:rPr>
        <w:t>número</w:t>
      </w:r>
      <w:r w:rsidR="006560DC" w:rsidRPr="00715969">
        <w:rPr>
          <w:rFonts w:ascii="Arial" w:hAnsi="Arial" w:cs="Arial"/>
          <w:sz w:val="24"/>
          <w:szCs w:val="24"/>
          <w:lang w:val="es-ES"/>
        </w:rPr>
        <w:t xml:space="preserve"> naturales.</w:t>
      </w:r>
      <w:r w:rsidR="009C1462" w:rsidRPr="00715969">
        <w:rPr>
          <w:rFonts w:ascii="Arial" w:hAnsi="Arial" w:cs="Arial"/>
          <w:sz w:val="24"/>
          <w:szCs w:val="24"/>
          <w:lang w:val="es-ES"/>
        </w:rPr>
        <w:t xml:space="preserve"> </w:t>
      </w:r>
    </w:p>
    <w:p w14:paraId="52239028" w14:textId="0E5C9E61" w:rsidR="009C1462" w:rsidRPr="00715969" w:rsidRDefault="009C1462" w:rsidP="006560DC">
      <w:pPr>
        <w:rPr>
          <w:rFonts w:ascii="Arial" w:hAnsi="Arial" w:cs="Arial"/>
          <w:sz w:val="24"/>
          <w:szCs w:val="24"/>
          <w:lang w:val="es-ES"/>
        </w:rPr>
      </w:pPr>
    </w:p>
    <w:p w14:paraId="6EEABD45" w14:textId="395E3F39" w:rsidR="006560DC" w:rsidRPr="00715969" w:rsidRDefault="009C1462" w:rsidP="006560DC">
      <w:pPr>
        <w:rPr>
          <w:rFonts w:ascii="Arial" w:hAnsi="Arial" w:cs="Arial"/>
          <w:sz w:val="24"/>
          <w:szCs w:val="24"/>
          <w:lang w:val="es-ES"/>
        </w:rPr>
      </w:pPr>
      <w:r w:rsidRPr="00715969">
        <w:rPr>
          <w:rFonts w:ascii="Arial" w:hAnsi="Arial" w:cs="Arial"/>
          <w:noProof/>
          <w:sz w:val="24"/>
          <w:szCs w:val="24"/>
          <w:lang w:val="es-ES"/>
        </w:rPr>
        <w:drawing>
          <wp:inline distT="0" distB="0" distL="0" distR="0" wp14:anchorId="71015EDA" wp14:editId="4FF13C37">
            <wp:extent cx="5486400" cy="3531870"/>
            <wp:effectExtent l="0" t="0" r="0" b="0"/>
            <wp:docPr id="121138549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385492" name="Imagen 1" descr="Texto&#10;&#10;El contenido generado por IA puede ser incorrecto."/>
                    <pic:cNvPicPr/>
                  </pic:nvPicPr>
                  <pic:blipFill>
                    <a:blip r:embed="rId14"/>
                    <a:stretch>
                      <a:fillRect/>
                    </a:stretch>
                  </pic:blipFill>
                  <pic:spPr>
                    <a:xfrm>
                      <a:off x="0" y="0"/>
                      <a:ext cx="5486400" cy="3531870"/>
                    </a:xfrm>
                    <a:prstGeom prst="rect">
                      <a:avLst/>
                    </a:prstGeom>
                  </pic:spPr>
                </pic:pic>
              </a:graphicData>
            </a:graphic>
          </wp:inline>
        </w:drawing>
      </w:r>
    </w:p>
    <w:p w14:paraId="535C94EA" w14:textId="1BD43050" w:rsidR="00A250FE" w:rsidRPr="00715969" w:rsidRDefault="00A250FE" w:rsidP="006560DC">
      <w:pPr>
        <w:rPr>
          <w:rFonts w:ascii="Arial" w:hAnsi="Arial" w:cs="Arial"/>
          <w:sz w:val="24"/>
          <w:szCs w:val="24"/>
          <w:lang w:val="es-ES"/>
        </w:rPr>
      </w:pPr>
      <w:r w:rsidRPr="00715969">
        <w:rPr>
          <w:rFonts w:ascii="Arial" w:hAnsi="Arial" w:cs="Arial"/>
          <w:noProof/>
          <w:sz w:val="24"/>
          <w:szCs w:val="24"/>
          <w:lang w:val="es-ES"/>
        </w:rPr>
        <w:lastRenderedPageBreak/>
        <w:drawing>
          <wp:inline distT="0" distB="0" distL="0" distR="0" wp14:anchorId="364E34FF" wp14:editId="3CFB9A01">
            <wp:extent cx="5486400" cy="2073275"/>
            <wp:effectExtent l="0" t="0" r="0" b="3175"/>
            <wp:docPr id="152682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82043" name=""/>
                    <pic:cNvPicPr/>
                  </pic:nvPicPr>
                  <pic:blipFill>
                    <a:blip r:embed="rId15"/>
                    <a:stretch>
                      <a:fillRect/>
                    </a:stretch>
                  </pic:blipFill>
                  <pic:spPr>
                    <a:xfrm>
                      <a:off x="0" y="0"/>
                      <a:ext cx="5486400" cy="2073275"/>
                    </a:xfrm>
                    <a:prstGeom prst="rect">
                      <a:avLst/>
                    </a:prstGeom>
                  </pic:spPr>
                </pic:pic>
              </a:graphicData>
            </a:graphic>
          </wp:inline>
        </w:drawing>
      </w:r>
    </w:p>
    <w:p w14:paraId="216348CC" w14:textId="27EAD7BA" w:rsidR="00D21948" w:rsidRPr="00715969" w:rsidRDefault="009C1462" w:rsidP="006560DC">
      <w:pPr>
        <w:rPr>
          <w:rFonts w:ascii="Arial" w:hAnsi="Arial" w:cs="Arial"/>
          <w:sz w:val="24"/>
          <w:szCs w:val="24"/>
          <w:lang w:val="es-ES"/>
        </w:rPr>
      </w:pPr>
      <w:r w:rsidRPr="00715969">
        <w:rPr>
          <w:rFonts w:ascii="Arial" w:hAnsi="Arial" w:cs="Arial"/>
          <w:noProof/>
          <w:sz w:val="24"/>
          <w:szCs w:val="24"/>
          <w:lang w:val="es-ES"/>
        </w:rPr>
        <w:drawing>
          <wp:inline distT="0" distB="0" distL="0" distR="0" wp14:anchorId="7762D5D4" wp14:editId="25B22F5C">
            <wp:extent cx="5039428" cy="3639058"/>
            <wp:effectExtent l="0" t="0" r="8890" b="0"/>
            <wp:docPr id="7539121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12196" name=""/>
                    <pic:cNvPicPr/>
                  </pic:nvPicPr>
                  <pic:blipFill>
                    <a:blip r:embed="rId16"/>
                    <a:stretch>
                      <a:fillRect/>
                    </a:stretch>
                  </pic:blipFill>
                  <pic:spPr>
                    <a:xfrm>
                      <a:off x="0" y="0"/>
                      <a:ext cx="5039428" cy="3639058"/>
                    </a:xfrm>
                    <a:prstGeom prst="rect">
                      <a:avLst/>
                    </a:prstGeom>
                  </pic:spPr>
                </pic:pic>
              </a:graphicData>
            </a:graphic>
          </wp:inline>
        </w:drawing>
      </w:r>
    </w:p>
    <w:p w14:paraId="31038D21" w14:textId="77777777" w:rsidR="000430E2" w:rsidRPr="00715969" w:rsidRDefault="000430E2" w:rsidP="006560DC">
      <w:pPr>
        <w:rPr>
          <w:rFonts w:ascii="Arial" w:hAnsi="Arial" w:cs="Arial"/>
          <w:sz w:val="24"/>
          <w:szCs w:val="24"/>
          <w:lang w:val="es-ES"/>
        </w:rPr>
      </w:pPr>
    </w:p>
    <w:p w14:paraId="4DF1C43B" w14:textId="3FEBC8EC" w:rsidR="006560DC" w:rsidRPr="00715969" w:rsidRDefault="009C1462" w:rsidP="006560DC">
      <w:pPr>
        <w:rPr>
          <w:rFonts w:ascii="Arial" w:hAnsi="Arial" w:cs="Arial"/>
          <w:sz w:val="24"/>
          <w:szCs w:val="24"/>
        </w:rPr>
      </w:pPr>
      <w:r w:rsidRPr="00715969">
        <w:rPr>
          <w:rFonts w:ascii="Arial" w:hAnsi="Arial" w:cs="Arial"/>
          <w:sz w:val="24"/>
          <w:szCs w:val="24"/>
        </w:rPr>
        <w:t xml:space="preserve">Como </w:t>
      </w:r>
      <w:proofErr w:type="spellStart"/>
      <w:r w:rsidRPr="00715969">
        <w:rPr>
          <w:rFonts w:ascii="Arial" w:hAnsi="Arial" w:cs="Arial"/>
          <w:sz w:val="24"/>
          <w:szCs w:val="24"/>
        </w:rPr>
        <w:t>puede</w:t>
      </w:r>
      <w:proofErr w:type="spellEnd"/>
      <w:r w:rsidRPr="00715969">
        <w:rPr>
          <w:rFonts w:ascii="Arial" w:hAnsi="Arial" w:cs="Arial"/>
          <w:sz w:val="24"/>
          <w:szCs w:val="24"/>
        </w:rPr>
        <w:t xml:space="preserve"> </w:t>
      </w:r>
      <w:proofErr w:type="spellStart"/>
      <w:r w:rsidRPr="00715969">
        <w:rPr>
          <w:rFonts w:ascii="Arial" w:hAnsi="Arial" w:cs="Arial"/>
          <w:sz w:val="24"/>
          <w:szCs w:val="24"/>
        </w:rPr>
        <w:t>observarse</w:t>
      </w:r>
      <w:proofErr w:type="spellEnd"/>
      <w:r w:rsidRPr="00715969">
        <w:rPr>
          <w:rFonts w:ascii="Arial" w:hAnsi="Arial" w:cs="Arial"/>
          <w:sz w:val="24"/>
          <w:szCs w:val="24"/>
        </w:rPr>
        <w:t xml:space="preserve">, </w:t>
      </w:r>
      <w:proofErr w:type="spellStart"/>
      <w:r w:rsidRPr="00715969">
        <w:rPr>
          <w:rFonts w:ascii="Arial" w:hAnsi="Arial" w:cs="Arial"/>
          <w:sz w:val="24"/>
          <w:szCs w:val="24"/>
        </w:rPr>
        <w:t>el</w:t>
      </w:r>
      <w:proofErr w:type="spellEnd"/>
      <w:r w:rsidRPr="00715969">
        <w:rPr>
          <w:rFonts w:ascii="Arial" w:hAnsi="Arial" w:cs="Arial"/>
          <w:sz w:val="24"/>
          <w:szCs w:val="24"/>
        </w:rPr>
        <w:t xml:space="preserve"> </w:t>
      </w:r>
      <w:proofErr w:type="spellStart"/>
      <w:r w:rsidRPr="00715969">
        <w:rPr>
          <w:rFonts w:ascii="Arial" w:hAnsi="Arial" w:cs="Arial"/>
          <w:sz w:val="24"/>
          <w:szCs w:val="24"/>
        </w:rPr>
        <w:t>algoritmo</w:t>
      </w:r>
      <w:proofErr w:type="spellEnd"/>
      <w:r w:rsidRPr="00715969">
        <w:rPr>
          <w:rFonts w:ascii="Arial" w:hAnsi="Arial" w:cs="Arial"/>
          <w:sz w:val="24"/>
          <w:szCs w:val="24"/>
        </w:rPr>
        <w:t xml:space="preserve"> </w:t>
      </w:r>
      <w:proofErr w:type="spellStart"/>
      <w:r w:rsidRPr="00715969">
        <w:rPr>
          <w:rFonts w:ascii="Arial" w:hAnsi="Arial" w:cs="Arial"/>
          <w:sz w:val="24"/>
          <w:szCs w:val="24"/>
        </w:rPr>
        <w:t>iterativo</w:t>
      </w:r>
      <w:proofErr w:type="spellEnd"/>
      <w:r w:rsidRPr="00715969">
        <w:rPr>
          <w:rFonts w:ascii="Arial" w:hAnsi="Arial" w:cs="Arial"/>
          <w:sz w:val="24"/>
          <w:szCs w:val="24"/>
        </w:rPr>
        <w:t xml:space="preserve"> </w:t>
      </w:r>
      <w:proofErr w:type="spellStart"/>
      <w:r w:rsidRPr="00715969">
        <w:rPr>
          <w:rFonts w:ascii="Arial" w:hAnsi="Arial" w:cs="Arial"/>
          <w:sz w:val="24"/>
          <w:szCs w:val="24"/>
        </w:rPr>
        <w:t>comienza</w:t>
      </w:r>
      <w:proofErr w:type="spellEnd"/>
      <w:r w:rsidRPr="00715969">
        <w:rPr>
          <w:rFonts w:ascii="Arial" w:hAnsi="Arial" w:cs="Arial"/>
          <w:sz w:val="24"/>
          <w:szCs w:val="24"/>
        </w:rPr>
        <w:t xml:space="preserve"> a registrar </w:t>
      </w:r>
      <w:proofErr w:type="spellStart"/>
      <w:r w:rsidRPr="00715969">
        <w:rPr>
          <w:rFonts w:ascii="Arial" w:hAnsi="Arial" w:cs="Arial"/>
          <w:sz w:val="24"/>
          <w:szCs w:val="24"/>
        </w:rPr>
        <w:t>tiempos</w:t>
      </w:r>
      <w:proofErr w:type="spellEnd"/>
      <w:r w:rsidRPr="00715969">
        <w:rPr>
          <w:rFonts w:ascii="Arial" w:hAnsi="Arial" w:cs="Arial"/>
          <w:sz w:val="24"/>
          <w:szCs w:val="24"/>
        </w:rPr>
        <w:t xml:space="preserve"> </w:t>
      </w:r>
      <w:proofErr w:type="spellStart"/>
      <w:r w:rsidRPr="00715969">
        <w:rPr>
          <w:rFonts w:ascii="Arial" w:hAnsi="Arial" w:cs="Arial"/>
          <w:sz w:val="24"/>
          <w:szCs w:val="24"/>
        </w:rPr>
        <w:t>significativos</w:t>
      </w:r>
      <w:proofErr w:type="spellEnd"/>
      <w:r w:rsidRPr="00715969">
        <w:rPr>
          <w:rFonts w:ascii="Arial" w:hAnsi="Arial" w:cs="Arial"/>
          <w:sz w:val="24"/>
          <w:szCs w:val="24"/>
        </w:rPr>
        <w:t xml:space="preserve"> a </w:t>
      </w:r>
      <w:proofErr w:type="spellStart"/>
      <w:r w:rsidRPr="00715969">
        <w:rPr>
          <w:rFonts w:ascii="Arial" w:hAnsi="Arial" w:cs="Arial"/>
          <w:sz w:val="24"/>
          <w:szCs w:val="24"/>
        </w:rPr>
        <w:t>partir</w:t>
      </w:r>
      <w:proofErr w:type="spellEnd"/>
      <w:r w:rsidRPr="00715969">
        <w:rPr>
          <w:rFonts w:ascii="Arial" w:hAnsi="Arial" w:cs="Arial"/>
          <w:sz w:val="24"/>
          <w:szCs w:val="24"/>
        </w:rPr>
        <w:t xml:space="preserve"> de n = 100.000, y </w:t>
      </w:r>
      <w:proofErr w:type="spellStart"/>
      <w:r w:rsidRPr="00715969">
        <w:rPr>
          <w:rFonts w:ascii="Arial" w:hAnsi="Arial" w:cs="Arial"/>
          <w:sz w:val="24"/>
          <w:szCs w:val="24"/>
        </w:rPr>
        <w:t>crece</w:t>
      </w:r>
      <w:proofErr w:type="spellEnd"/>
      <w:r w:rsidRPr="00715969">
        <w:rPr>
          <w:rFonts w:ascii="Arial" w:hAnsi="Arial" w:cs="Arial"/>
          <w:sz w:val="24"/>
          <w:szCs w:val="24"/>
        </w:rPr>
        <w:t xml:space="preserve"> de forma </w:t>
      </w:r>
      <w:proofErr w:type="spellStart"/>
      <w:r w:rsidRPr="00715969">
        <w:rPr>
          <w:rFonts w:ascii="Arial" w:hAnsi="Arial" w:cs="Arial"/>
          <w:sz w:val="24"/>
          <w:szCs w:val="24"/>
        </w:rPr>
        <w:t>proporcional</w:t>
      </w:r>
      <w:proofErr w:type="spellEnd"/>
      <w:r w:rsidRPr="00715969">
        <w:rPr>
          <w:rFonts w:ascii="Arial" w:hAnsi="Arial" w:cs="Arial"/>
          <w:sz w:val="24"/>
          <w:szCs w:val="24"/>
        </w:rPr>
        <w:t xml:space="preserve"> al </w:t>
      </w:r>
      <w:proofErr w:type="spellStart"/>
      <w:r w:rsidRPr="00715969">
        <w:rPr>
          <w:rFonts w:ascii="Arial" w:hAnsi="Arial" w:cs="Arial"/>
          <w:sz w:val="24"/>
          <w:szCs w:val="24"/>
        </w:rPr>
        <w:t>tamaño</w:t>
      </w:r>
      <w:proofErr w:type="spellEnd"/>
      <w:r w:rsidRPr="00715969">
        <w:rPr>
          <w:rFonts w:ascii="Arial" w:hAnsi="Arial" w:cs="Arial"/>
          <w:sz w:val="24"/>
          <w:szCs w:val="24"/>
        </w:rPr>
        <w:t xml:space="preserve"> de entrada, </w:t>
      </w:r>
      <w:proofErr w:type="spellStart"/>
      <w:r w:rsidRPr="00715969">
        <w:rPr>
          <w:rFonts w:ascii="Arial" w:hAnsi="Arial" w:cs="Arial"/>
          <w:sz w:val="24"/>
          <w:szCs w:val="24"/>
        </w:rPr>
        <w:t>alcanzando</w:t>
      </w:r>
      <w:proofErr w:type="spellEnd"/>
      <w:r w:rsidRPr="00715969">
        <w:rPr>
          <w:rFonts w:ascii="Arial" w:hAnsi="Arial" w:cs="Arial"/>
          <w:sz w:val="24"/>
          <w:szCs w:val="24"/>
        </w:rPr>
        <w:t xml:space="preserve"> </w:t>
      </w:r>
      <w:proofErr w:type="spellStart"/>
      <w:r w:rsidRPr="00715969">
        <w:rPr>
          <w:rFonts w:ascii="Arial" w:hAnsi="Arial" w:cs="Arial"/>
          <w:sz w:val="24"/>
          <w:szCs w:val="24"/>
        </w:rPr>
        <w:t>más</w:t>
      </w:r>
      <w:proofErr w:type="spellEnd"/>
      <w:r w:rsidRPr="00715969">
        <w:rPr>
          <w:rFonts w:ascii="Arial" w:hAnsi="Arial" w:cs="Arial"/>
          <w:sz w:val="24"/>
          <w:szCs w:val="24"/>
        </w:rPr>
        <w:t xml:space="preserve"> de 5 </w:t>
      </w:r>
      <w:proofErr w:type="spellStart"/>
      <w:r w:rsidRPr="00715969">
        <w:rPr>
          <w:rFonts w:ascii="Arial" w:hAnsi="Arial" w:cs="Arial"/>
          <w:sz w:val="24"/>
          <w:szCs w:val="24"/>
        </w:rPr>
        <w:t>segundos</w:t>
      </w:r>
      <w:proofErr w:type="spellEnd"/>
      <w:r w:rsidRPr="00715969">
        <w:rPr>
          <w:rFonts w:ascii="Arial" w:hAnsi="Arial" w:cs="Arial"/>
          <w:sz w:val="24"/>
          <w:szCs w:val="24"/>
        </w:rPr>
        <w:t xml:space="preserve"> con n = 100.000.000. En </w:t>
      </w:r>
      <w:proofErr w:type="spellStart"/>
      <w:r w:rsidRPr="00715969">
        <w:rPr>
          <w:rFonts w:ascii="Arial" w:hAnsi="Arial" w:cs="Arial"/>
          <w:sz w:val="24"/>
          <w:szCs w:val="24"/>
        </w:rPr>
        <w:t>contraste</w:t>
      </w:r>
      <w:proofErr w:type="spellEnd"/>
      <w:r w:rsidRPr="00715969">
        <w:rPr>
          <w:rFonts w:ascii="Arial" w:hAnsi="Arial" w:cs="Arial"/>
          <w:sz w:val="24"/>
          <w:szCs w:val="24"/>
        </w:rPr>
        <w:t xml:space="preserve">, </w:t>
      </w:r>
      <w:proofErr w:type="spellStart"/>
      <w:r w:rsidRPr="00715969">
        <w:rPr>
          <w:rFonts w:ascii="Arial" w:hAnsi="Arial" w:cs="Arial"/>
          <w:sz w:val="24"/>
          <w:szCs w:val="24"/>
        </w:rPr>
        <w:t>el</w:t>
      </w:r>
      <w:proofErr w:type="spellEnd"/>
      <w:r w:rsidRPr="00715969">
        <w:rPr>
          <w:rFonts w:ascii="Arial" w:hAnsi="Arial" w:cs="Arial"/>
          <w:sz w:val="24"/>
          <w:szCs w:val="24"/>
        </w:rPr>
        <w:t xml:space="preserve"> </w:t>
      </w:r>
      <w:proofErr w:type="spellStart"/>
      <w:r w:rsidRPr="00715969">
        <w:rPr>
          <w:rFonts w:ascii="Arial" w:hAnsi="Arial" w:cs="Arial"/>
          <w:sz w:val="24"/>
          <w:szCs w:val="24"/>
        </w:rPr>
        <w:t>algoritmo</w:t>
      </w:r>
      <w:proofErr w:type="spellEnd"/>
      <w:r w:rsidRPr="00715969">
        <w:rPr>
          <w:rFonts w:ascii="Arial" w:hAnsi="Arial" w:cs="Arial"/>
          <w:sz w:val="24"/>
          <w:szCs w:val="24"/>
        </w:rPr>
        <w:t xml:space="preserve"> con la </w:t>
      </w:r>
      <w:proofErr w:type="spellStart"/>
      <w:r w:rsidRPr="00715969">
        <w:rPr>
          <w:rFonts w:ascii="Arial" w:hAnsi="Arial" w:cs="Arial"/>
          <w:sz w:val="24"/>
          <w:szCs w:val="24"/>
        </w:rPr>
        <w:t>fórmula</w:t>
      </w:r>
      <w:proofErr w:type="spellEnd"/>
      <w:r w:rsidRPr="00715969">
        <w:rPr>
          <w:rFonts w:ascii="Arial" w:hAnsi="Arial" w:cs="Arial"/>
          <w:sz w:val="24"/>
          <w:szCs w:val="24"/>
        </w:rPr>
        <w:t xml:space="preserve"> de Gauss </w:t>
      </w:r>
      <w:proofErr w:type="spellStart"/>
      <w:r w:rsidRPr="00715969">
        <w:rPr>
          <w:rFonts w:ascii="Arial" w:hAnsi="Arial" w:cs="Arial"/>
          <w:sz w:val="24"/>
          <w:szCs w:val="24"/>
        </w:rPr>
        <w:t>mantiene</w:t>
      </w:r>
      <w:proofErr w:type="spellEnd"/>
      <w:r w:rsidRPr="00715969">
        <w:rPr>
          <w:rFonts w:ascii="Arial" w:hAnsi="Arial" w:cs="Arial"/>
          <w:sz w:val="24"/>
          <w:szCs w:val="24"/>
        </w:rPr>
        <w:t xml:space="preserve"> un </w:t>
      </w:r>
      <w:proofErr w:type="spellStart"/>
      <w:r w:rsidRPr="00715969">
        <w:rPr>
          <w:rFonts w:ascii="Arial" w:hAnsi="Arial" w:cs="Arial"/>
          <w:sz w:val="24"/>
          <w:szCs w:val="24"/>
        </w:rPr>
        <w:t>tiempo</w:t>
      </w:r>
      <w:proofErr w:type="spellEnd"/>
      <w:r w:rsidRPr="00715969">
        <w:rPr>
          <w:rFonts w:ascii="Arial" w:hAnsi="Arial" w:cs="Arial"/>
          <w:sz w:val="24"/>
          <w:szCs w:val="24"/>
        </w:rPr>
        <w:t xml:space="preserve"> de </w:t>
      </w:r>
      <w:proofErr w:type="spellStart"/>
      <w:r w:rsidRPr="00715969">
        <w:rPr>
          <w:rFonts w:ascii="Arial" w:hAnsi="Arial" w:cs="Arial"/>
          <w:sz w:val="24"/>
          <w:szCs w:val="24"/>
        </w:rPr>
        <w:t>ejecución</w:t>
      </w:r>
      <w:proofErr w:type="spellEnd"/>
      <w:r w:rsidRPr="00715969">
        <w:rPr>
          <w:rFonts w:ascii="Arial" w:hAnsi="Arial" w:cs="Arial"/>
          <w:sz w:val="24"/>
          <w:szCs w:val="24"/>
        </w:rPr>
        <w:t xml:space="preserve"> </w:t>
      </w:r>
      <w:proofErr w:type="spellStart"/>
      <w:r w:rsidRPr="00715969">
        <w:rPr>
          <w:rFonts w:ascii="Arial" w:hAnsi="Arial" w:cs="Arial"/>
          <w:sz w:val="24"/>
          <w:szCs w:val="24"/>
        </w:rPr>
        <w:t>constante</w:t>
      </w:r>
      <w:proofErr w:type="spellEnd"/>
      <w:r w:rsidRPr="00715969">
        <w:rPr>
          <w:rFonts w:ascii="Arial" w:hAnsi="Arial" w:cs="Arial"/>
          <w:sz w:val="24"/>
          <w:szCs w:val="24"/>
        </w:rPr>
        <w:t xml:space="preserve"> de 0.0000 </w:t>
      </w:r>
      <w:proofErr w:type="spellStart"/>
      <w:r w:rsidRPr="00715969">
        <w:rPr>
          <w:rFonts w:ascii="Arial" w:hAnsi="Arial" w:cs="Arial"/>
          <w:sz w:val="24"/>
          <w:szCs w:val="24"/>
        </w:rPr>
        <w:t>ms</w:t>
      </w:r>
      <w:proofErr w:type="spellEnd"/>
      <w:r w:rsidRPr="00715969">
        <w:rPr>
          <w:rFonts w:ascii="Arial" w:hAnsi="Arial" w:cs="Arial"/>
          <w:sz w:val="24"/>
          <w:szCs w:val="24"/>
        </w:rPr>
        <w:t xml:space="preserve"> </w:t>
      </w:r>
      <w:proofErr w:type="spellStart"/>
      <w:r w:rsidRPr="00715969">
        <w:rPr>
          <w:rFonts w:ascii="Arial" w:hAnsi="Arial" w:cs="Arial"/>
          <w:sz w:val="24"/>
          <w:szCs w:val="24"/>
        </w:rPr>
        <w:t>en</w:t>
      </w:r>
      <w:proofErr w:type="spellEnd"/>
      <w:r w:rsidRPr="00715969">
        <w:rPr>
          <w:rFonts w:ascii="Arial" w:hAnsi="Arial" w:cs="Arial"/>
          <w:sz w:val="24"/>
          <w:szCs w:val="24"/>
        </w:rPr>
        <w:t xml:space="preserve"> </w:t>
      </w:r>
      <w:proofErr w:type="spellStart"/>
      <w:r w:rsidRPr="00715969">
        <w:rPr>
          <w:rFonts w:ascii="Arial" w:hAnsi="Arial" w:cs="Arial"/>
          <w:sz w:val="24"/>
          <w:szCs w:val="24"/>
        </w:rPr>
        <w:t>todos</w:t>
      </w:r>
      <w:proofErr w:type="spellEnd"/>
      <w:r w:rsidRPr="00715969">
        <w:rPr>
          <w:rFonts w:ascii="Arial" w:hAnsi="Arial" w:cs="Arial"/>
          <w:sz w:val="24"/>
          <w:szCs w:val="24"/>
        </w:rPr>
        <w:t xml:space="preserve"> </w:t>
      </w:r>
      <w:proofErr w:type="spellStart"/>
      <w:r w:rsidRPr="00715969">
        <w:rPr>
          <w:rFonts w:ascii="Arial" w:hAnsi="Arial" w:cs="Arial"/>
          <w:sz w:val="24"/>
          <w:szCs w:val="24"/>
        </w:rPr>
        <w:t>los</w:t>
      </w:r>
      <w:proofErr w:type="spellEnd"/>
      <w:r w:rsidRPr="00715969">
        <w:rPr>
          <w:rFonts w:ascii="Arial" w:hAnsi="Arial" w:cs="Arial"/>
          <w:sz w:val="24"/>
          <w:szCs w:val="24"/>
        </w:rPr>
        <w:t xml:space="preserve"> </w:t>
      </w:r>
      <w:proofErr w:type="spellStart"/>
      <w:r w:rsidRPr="00715969">
        <w:rPr>
          <w:rFonts w:ascii="Arial" w:hAnsi="Arial" w:cs="Arial"/>
          <w:sz w:val="24"/>
          <w:szCs w:val="24"/>
        </w:rPr>
        <w:t>casos</w:t>
      </w:r>
      <w:proofErr w:type="spellEnd"/>
      <w:r w:rsidRPr="00715969">
        <w:rPr>
          <w:rFonts w:ascii="Arial" w:hAnsi="Arial" w:cs="Arial"/>
          <w:sz w:val="24"/>
          <w:szCs w:val="24"/>
        </w:rPr>
        <w:t xml:space="preserve">, </w:t>
      </w:r>
      <w:proofErr w:type="spellStart"/>
      <w:r w:rsidRPr="00715969">
        <w:rPr>
          <w:rFonts w:ascii="Arial" w:hAnsi="Arial" w:cs="Arial"/>
          <w:sz w:val="24"/>
          <w:szCs w:val="24"/>
        </w:rPr>
        <w:t>demostrando</w:t>
      </w:r>
      <w:proofErr w:type="spellEnd"/>
      <w:r w:rsidRPr="00715969">
        <w:rPr>
          <w:rFonts w:ascii="Arial" w:hAnsi="Arial" w:cs="Arial"/>
          <w:sz w:val="24"/>
          <w:szCs w:val="24"/>
        </w:rPr>
        <w:t xml:space="preserve"> </w:t>
      </w:r>
      <w:proofErr w:type="spellStart"/>
      <w:r w:rsidRPr="00715969">
        <w:rPr>
          <w:rFonts w:ascii="Arial" w:hAnsi="Arial" w:cs="Arial"/>
          <w:sz w:val="24"/>
          <w:szCs w:val="24"/>
        </w:rPr>
        <w:t>su</w:t>
      </w:r>
      <w:proofErr w:type="spellEnd"/>
      <w:r w:rsidRPr="00715969">
        <w:rPr>
          <w:rFonts w:ascii="Arial" w:hAnsi="Arial" w:cs="Arial"/>
          <w:sz w:val="24"/>
          <w:szCs w:val="24"/>
        </w:rPr>
        <w:t xml:space="preserve"> </w:t>
      </w:r>
      <w:proofErr w:type="spellStart"/>
      <w:r w:rsidRPr="00715969">
        <w:rPr>
          <w:rFonts w:ascii="Arial" w:hAnsi="Arial" w:cs="Arial"/>
          <w:sz w:val="24"/>
          <w:szCs w:val="24"/>
        </w:rPr>
        <w:t>eficiencia</w:t>
      </w:r>
      <w:proofErr w:type="spellEnd"/>
      <w:r w:rsidRPr="00715969">
        <w:rPr>
          <w:rFonts w:ascii="Arial" w:hAnsi="Arial" w:cs="Arial"/>
          <w:sz w:val="24"/>
          <w:szCs w:val="24"/>
        </w:rPr>
        <w:t xml:space="preserve"> </w:t>
      </w:r>
      <w:proofErr w:type="spellStart"/>
      <w:r w:rsidRPr="00715969">
        <w:rPr>
          <w:rFonts w:ascii="Arial" w:hAnsi="Arial" w:cs="Arial"/>
          <w:sz w:val="24"/>
          <w:szCs w:val="24"/>
        </w:rPr>
        <w:t>empírica</w:t>
      </w:r>
      <w:proofErr w:type="spellEnd"/>
      <w:r w:rsidRPr="00715969">
        <w:rPr>
          <w:rFonts w:ascii="Arial" w:hAnsi="Arial" w:cs="Arial"/>
          <w:sz w:val="24"/>
          <w:szCs w:val="24"/>
        </w:rPr>
        <w:t xml:space="preserve"> y </w:t>
      </w:r>
      <w:proofErr w:type="spellStart"/>
      <w:r w:rsidRPr="00715969">
        <w:rPr>
          <w:rFonts w:ascii="Arial" w:hAnsi="Arial" w:cs="Arial"/>
          <w:sz w:val="24"/>
          <w:szCs w:val="24"/>
        </w:rPr>
        <w:t>teórica</w:t>
      </w:r>
      <w:proofErr w:type="spellEnd"/>
      <w:r w:rsidRPr="00715969">
        <w:rPr>
          <w:rFonts w:ascii="Arial" w:hAnsi="Arial" w:cs="Arial"/>
          <w:sz w:val="24"/>
          <w:szCs w:val="24"/>
        </w:rPr>
        <w:t xml:space="preserve">, </w:t>
      </w:r>
      <w:proofErr w:type="spellStart"/>
      <w:r w:rsidRPr="00715969">
        <w:rPr>
          <w:rFonts w:ascii="Arial" w:hAnsi="Arial" w:cs="Arial"/>
          <w:sz w:val="24"/>
          <w:szCs w:val="24"/>
        </w:rPr>
        <w:t>correspondiente</w:t>
      </w:r>
      <w:proofErr w:type="spellEnd"/>
      <w:r w:rsidRPr="00715969">
        <w:rPr>
          <w:rFonts w:ascii="Arial" w:hAnsi="Arial" w:cs="Arial"/>
          <w:sz w:val="24"/>
          <w:szCs w:val="24"/>
        </w:rPr>
        <w:t xml:space="preserve"> a </w:t>
      </w:r>
      <w:proofErr w:type="spellStart"/>
      <w:r w:rsidRPr="00715969">
        <w:rPr>
          <w:rFonts w:ascii="Arial" w:hAnsi="Arial" w:cs="Arial"/>
          <w:sz w:val="24"/>
          <w:szCs w:val="24"/>
        </w:rPr>
        <w:t>una</w:t>
      </w:r>
      <w:proofErr w:type="spellEnd"/>
      <w:r w:rsidRPr="00715969">
        <w:rPr>
          <w:rFonts w:ascii="Arial" w:hAnsi="Arial" w:cs="Arial"/>
          <w:sz w:val="24"/>
          <w:szCs w:val="24"/>
        </w:rPr>
        <w:t xml:space="preserve"> </w:t>
      </w:r>
      <w:proofErr w:type="spellStart"/>
      <w:r w:rsidRPr="00715969">
        <w:rPr>
          <w:rFonts w:ascii="Arial" w:hAnsi="Arial" w:cs="Arial"/>
          <w:sz w:val="24"/>
          <w:szCs w:val="24"/>
        </w:rPr>
        <w:t>complejidad</w:t>
      </w:r>
      <w:proofErr w:type="spellEnd"/>
      <w:r w:rsidRPr="00715969">
        <w:rPr>
          <w:rFonts w:ascii="Arial" w:hAnsi="Arial" w:cs="Arial"/>
          <w:sz w:val="24"/>
          <w:szCs w:val="24"/>
        </w:rPr>
        <w:t xml:space="preserve"> </w:t>
      </w:r>
      <w:proofErr w:type="gramStart"/>
      <w:r w:rsidRPr="00715969">
        <w:rPr>
          <w:rFonts w:ascii="Arial" w:hAnsi="Arial" w:cs="Arial"/>
          <w:sz w:val="24"/>
          <w:szCs w:val="24"/>
        </w:rPr>
        <w:t>O(</w:t>
      </w:r>
      <w:proofErr w:type="gramEnd"/>
      <w:r w:rsidRPr="00715969">
        <w:rPr>
          <w:rFonts w:ascii="Arial" w:hAnsi="Arial" w:cs="Arial"/>
          <w:sz w:val="24"/>
          <w:szCs w:val="24"/>
        </w:rPr>
        <w:t>1).</w:t>
      </w:r>
    </w:p>
    <w:p w14:paraId="7E418728" w14:textId="2DA42C05" w:rsidR="003B52A7" w:rsidRPr="00715969" w:rsidRDefault="003B52A7" w:rsidP="003B52A7">
      <w:pPr>
        <w:pStyle w:val="Ttulo1"/>
        <w:ind w:firstLine="360"/>
        <w:rPr>
          <w:rFonts w:ascii="Arial" w:hAnsi="Arial" w:cs="Arial"/>
          <w:sz w:val="24"/>
          <w:szCs w:val="24"/>
        </w:rPr>
      </w:pPr>
      <w:r w:rsidRPr="00715969">
        <w:rPr>
          <w:rFonts w:ascii="Arial" w:hAnsi="Arial" w:cs="Arial"/>
          <w:sz w:val="24"/>
          <w:szCs w:val="24"/>
        </w:rPr>
        <w:t xml:space="preserve">3.2 </w:t>
      </w:r>
      <w:proofErr w:type="spellStart"/>
      <w:r w:rsidRPr="00715969">
        <w:rPr>
          <w:rFonts w:ascii="Arial" w:hAnsi="Arial" w:cs="Arial"/>
          <w:sz w:val="24"/>
          <w:szCs w:val="24"/>
        </w:rPr>
        <w:t>Anális</w:t>
      </w:r>
      <w:proofErr w:type="spellEnd"/>
      <w:r w:rsidRPr="00715969">
        <w:rPr>
          <w:rFonts w:ascii="Arial" w:hAnsi="Arial" w:cs="Arial"/>
          <w:sz w:val="24"/>
          <w:szCs w:val="24"/>
        </w:rPr>
        <w:t xml:space="preserve"> </w:t>
      </w:r>
      <w:proofErr w:type="spellStart"/>
      <w:r w:rsidRPr="00715969">
        <w:rPr>
          <w:rFonts w:ascii="Arial" w:hAnsi="Arial" w:cs="Arial"/>
          <w:sz w:val="24"/>
          <w:szCs w:val="24"/>
        </w:rPr>
        <w:t>Teórico</w:t>
      </w:r>
      <w:proofErr w:type="spellEnd"/>
    </w:p>
    <w:p w14:paraId="5DC92A08" w14:textId="77777777" w:rsidR="0064243A" w:rsidRPr="00715969" w:rsidRDefault="0064243A" w:rsidP="0064243A">
      <w:pPr>
        <w:rPr>
          <w:rFonts w:ascii="Arial" w:hAnsi="Arial" w:cs="Arial"/>
          <w:sz w:val="24"/>
          <w:szCs w:val="24"/>
        </w:rPr>
      </w:pPr>
    </w:p>
    <w:p w14:paraId="7FB9F889" w14:textId="21F247E1" w:rsidR="003B52A7" w:rsidRPr="00715969" w:rsidRDefault="0064243A" w:rsidP="003B52A7">
      <w:pPr>
        <w:rPr>
          <w:rFonts w:ascii="Arial" w:hAnsi="Arial" w:cs="Arial"/>
          <w:sz w:val="24"/>
          <w:szCs w:val="24"/>
        </w:rPr>
      </w:pPr>
      <w:r w:rsidRPr="00715969">
        <w:rPr>
          <w:rFonts w:ascii="Arial" w:hAnsi="Arial" w:cs="Arial"/>
          <w:sz w:val="24"/>
          <w:szCs w:val="24"/>
        </w:rPr>
        <w:t xml:space="preserve">Suma n </w:t>
      </w:r>
      <w:proofErr w:type="spellStart"/>
      <w:r w:rsidRPr="00715969">
        <w:rPr>
          <w:rFonts w:ascii="Arial" w:hAnsi="Arial" w:cs="Arial"/>
          <w:sz w:val="24"/>
          <w:szCs w:val="24"/>
        </w:rPr>
        <w:t>primeros</w:t>
      </w:r>
      <w:proofErr w:type="spellEnd"/>
      <w:r w:rsidRPr="00715969">
        <w:rPr>
          <w:rFonts w:ascii="Arial" w:hAnsi="Arial" w:cs="Arial"/>
          <w:sz w:val="24"/>
          <w:szCs w:val="24"/>
        </w:rPr>
        <w:t xml:space="preserve"> </w:t>
      </w:r>
      <w:proofErr w:type="spellStart"/>
      <w:r w:rsidRPr="00715969">
        <w:rPr>
          <w:rFonts w:ascii="Arial" w:hAnsi="Arial" w:cs="Arial"/>
          <w:sz w:val="24"/>
          <w:szCs w:val="24"/>
        </w:rPr>
        <w:t>números</w:t>
      </w:r>
      <w:proofErr w:type="spellEnd"/>
    </w:p>
    <w:p w14:paraId="2BFC5BA1" w14:textId="77777777" w:rsidR="0064243A" w:rsidRPr="00715969" w:rsidRDefault="0064243A" w:rsidP="003B52A7">
      <w:pPr>
        <w:rPr>
          <w:rFonts w:ascii="Arial" w:hAnsi="Arial" w:cs="Arial"/>
          <w:sz w:val="24"/>
          <w:szCs w:val="24"/>
        </w:rPr>
      </w:pPr>
    </w:p>
    <w:p w14:paraId="57BCDA2F" w14:textId="14D31D8E" w:rsidR="006560DC" w:rsidRPr="00715969" w:rsidRDefault="003B52A7" w:rsidP="006560DC">
      <w:pPr>
        <w:rPr>
          <w:rFonts w:ascii="Arial" w:hAnsi="Arial" w:cs="Arial"/>
          <w:sz w:val="24"/>
          <w:szCs w:val="24"/>
        </w:rPr>
      </w:pPr>
      <w:r w:rsidRPr="00715969">
        <w:rPr>
          <w:rFonts w:ascii="Arial" w:hAnsi="Arial" w:cs="Arial"/>
          <w:noProof/>
          <w:sz w:val="24"/>
          <w:szCs w:val="24"/>
        </w:rPr>
        <w:drawing>
          <wp:inline distT="0" distB="0" distL="0" distR="0" wp14:anchorId="02218D5B" wp14:editId="02B057E3">
            <wp:extent cx="4925112" cy="1209844"/>
            <wp:effectExtent l="0" t="0" r="0" b="9525"/>
            <wp:docPr id="105977086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70865" name="Imagen 1" descr="Texto&#10;&#10;El contenido generado por IA puede ser incorrecto."/>
                    <pic:cNvPicPr/>
                  </pic:nvPicPr>
                  <pic:blipFill>
                    <a:blip r:embed="rId17"/>
                    <a:stretch>
                      <a:fillRect/>
                    </a:stretch>
                  </pic:blipFill>
                  <pic:spPr>
                    <a:xfrm>
                      <a:off x="0" y="0"/>
                      <a:ext cx="4925112" cy="1209844"/>
                    </a:xfrm>
                    <a:prstGeom prst="rect">
                      <a:avLst/>
                    </a:prstGeom>
                  </pic:spPr>
                </pic:pic>
              </a:graphicData>
            </a:graphic>
          </wp:inline>
        </w:drawing>
      </w:r>
    </w:p>
    <w:p w14:paraId="524C8E7E" w14:textId="77777777" w:rsidR="00AF6F42" w:rsidRPr="00715969" w:rsidRDefault="00AF6F42" w:rsidP="006560DC">
      <w:pPr>
        <w:rPr>
          <w:rFonts w:ascii="Arial" w:hAnsi="Arial" w:cs="Arial"/>
          <w:sz w:val="24"/>
          <w:szCs w:val="24"/>
        </w:rPr>
      </w:pPr>
    </w:p>
    <w:p w14:paraId="0CA53988" w14:textId="77777777" w:rsidR="00AF6F42" w:rsidRPr="00715969" w:rsidRDefault="00AF6F42" w:rsidP="006560DC">
      <w:pPr>
        <w:rPr>
          <w:rFonts w:ascii="Arial" w:hAnsi="Arial" w:cs="Arial"/>
          <w:sz w:val="24"/>
          <w:szCs w:val="24"/>
        </w:rPr>
      </w:pPr>
      <w:r w:rsidRPr="00715969">
        <w:rPr>
          <w:rFonts w:ascii="Arial" w:hAnsi="Arial" w:cs="Arial"/>
          <w:sz w:val="24"/>
          <w:szCs w:val="24"/>
        </w:rPr>
        <w:t xml:space="preserve">def </w:t>
      </w:r>
      <w:proofErr w:type="spellStart"/>
      <w:r w:rsidRPr="00715969">
        <w:rPr>
          <w:rFonts w:ascii="Arial" w:hAnsi="Arial" w:cs="Arial"/>
          <w:sz w:val="24"/>
          <w:szCs w:val="24"/>
        </w:rPr>
        <w:t>sumar_numeros</w:t>
      </w:r>
      <w:proofErr w:type="spellEnd"/>
      <w:r w:rsidRPr="00715969">
        <w:rPr>
          <w:rFonts w:ascii="Arial" w:hAnsi="Arial" w:cs="Arial"/>
          <w:sz w:val="24"/>
          <w:szCs w:val="24"/>
        </w:rPr>
        <w:t>(n):</w:t>
      </w:r>
    </w:p>
    <w:p w14:paraId="1122885A" w14:textId="77777777" w:rsidR="00AF6F42" w:rsidRPr="00715969" w:rsidRDefault="00AF6F42" w:rsidP="00AF6F42">
      <w:pPr>
        <w:ind w:firstLine="720"/>
        <w:rPr>
          <w:rFonts w:ascii="Arial" w:hAnsi="Arial" w:cs="Arial"/>
          <w:sz w:val="24"/>
          <w:szCs w:val="24"/>
        </w:rPr>
      </w:pPr>
      <w:r w:rsidRPr="00715969">
        <w:rPr>
          <w:rFonts w:ascii="Arial" w:hAnsi="Arial" w:cs="Arial"/>
          <w:sz w:val="24"/>
          <w:szCs w:val="24"/>
        </w:rPr>
        <w:t xml:space="preserve"> </w:t>
      </w:r>
      <w:proofErr w:type="spellStart"/>
      <w:r w:rsidRPr="00715969">
        <w:rPr>
          <w:rFonts w:ascii="Arial" w:hAnsi="Arial" w:cs="Arial"/>
          <w:sz w:val="24"/>
          <w:szCs w:val="24"/>
        </w:rPr>
        <w:t>resultado</w:t>
      </w:r>
      <w:proofErr w:type="spellEnd"/>
      <w:r w:rsidRPr="00715969">
        <w:rPr>
          <w:rFonts w:ascii="Arial" w:hAnsi="Arial" w:cs="Arial"/>
          <w:sz w:val="24"/>
          <w:szCs w:val="24"/>
        </w:rPr>
        <w:t xml:space="preserve"> = 0        #T(n)=1</w:t>
      </w:r>
    </w:p>
    <w:p w14:paraId="4457DDD5" w14:textId="4D5DC257" w:rsidR="00AF6F42" w:rsidRPr="00715969" w:rsidRDefault="00AF6F42" w:rsidP="00AF6F42">
      <w:pPr>
        <w:ind w:firstLine="720"/>
        <w:rPr>
          <w:rFonts w:ascii="Arial" w:hAnsi="Arial" w:cs="Arial"/>
          <w:sz w:val="24"/>
          <w:szCs w:val="24"/>
        </w:rPr>
      </w:pPr>
      <w:r w:rsidRPr="00715969">
        <w:rPr>
          <w:rFonts w:ascii="Arial" w:hAnsi="Arial" w:cs="Arial"/>
          <w:sz w:val="24"/>
          <w:szCs w:val="24"/>
        </w:rPr>
        <w:t xml:space="preserve"> for </w:t>
      </w:r>
      <w:proofErr w:type="spellStart"/>
      <w:r w:rsidRPr="00715969">
        <w:rPr>
          <w:rFonts w:ascii="Arial" w:hAnsi="Arial" w:cs="Arial"/>
          <w:sz w:val="24"/>
          <w:szCs w:val="24"/>
        </w:rPr>
        <w:t>i</w:t>
      </w:r>
      <w:proofErr w:type="spellEnd"/>
      <w:r w:rsidRPr="00715969">
        <w:rPr>
          <w:rFonts w:ascii="Arial" w:hAnsi="Arial" w:cs="Arial"/>
          <w:sz w:val="24"/>
          <w:szCs w:val="24"/>
        </w:rPr>
        <w:t xml:space="preserve"> in </w:t>
      </w:r>
      <w:proofErr w:type="gramStart"/>
      <w:r w:rsidRPr="00715969">
        <w:rPr>
          <w:rFonts w:ascii="Arial" w:hAnsi="Arial" w:cs="Arial"/>
          <w:sz w:val="24"/>
          <w:szCs w:val="24"/>
        </w:rPr>
        <w:t>range(</w:t>
      </w:r>
      <w:proofErr w:type="gramEnd"/>
      <w:r w:rsidRPr="00715969">
        <w:rPr>
          <w:rFonts w:ascii="Arial" w:hAnsi="Arial" w:cs="Arial"/>
          <w:sz w:val="24"/>
          <w:szCs w:val="24"/>
        </w:rPr>
        <w:t>1, n+1</w:t>
      </w:r>
      <w:proofErr w:type="gramStart"/>
      <w:r w:rsidRPr="00715969">
        <w:rPr>
          <w:rFonts w:ascii="Arial" w:hAnsi="Arial" w:cs="Arial"/>
          <w:sz w:val="24"/>
          <w:szCs w:val="24"/>
        </w:rPr>
        <w:t xml:space="preserve">):    </w:t>
      </w:r>
      <w:r w:rsidRPr="00715969">
        <w:rPr>
          <w:rFonts w:ascii="Arial" w:hAnsi="Arial" w:cs="Arial"/>
          <w:sz w:val="24"/>
          <w:szCs w:val="24"/>
        </w:rPr>
        <w:tab/>
        <w:t>#</w:t>
      </w:r>
      <w:proofErr w:type="gramEnd"/>
      <w:r w:rsidRPr="00715969">
        <w:rPr>
          <w:rFonts w:ascii="Arial" w:hAnsi="Arial" w:cs="Arial"/>
          <w:sz w:val="24"/>
          <w:szCs w:val="24"/>
        </w:rPr>
        <w:t>T(n)=2*n</w:t>
      </w:r>
    </w:p>
    <w:p w14:paraId="0B153C80" w14:textId="0E2011B1" w:rsidR="00AF6F42" w:rsidRPr="00715969" w:rsidRDefault="00AF6F42" w:rsidP="00401DC0">
      <w:pPr>
        <w:ind w:left="720" w:firstLine="720"/>
        <w:rPr>
          <w:rFonts w:ascii="Arial" w:hAnsi="Arial" w:cs="Arial"/>
          <w:sz w:val="24"/>
          <w:szCs w:val="24"/>
        </w:rPr>
      </w:pPr>
      <w:r w:rsidRPr="00715969">
        <w:rPr>
          <w:rFonts w:ascii="Arial" w:hAnsi="Arial" w:cs="Arial"/>
          <w:sz w:val="24"/>
          <w:szCs w:val="24"/>
        </w:rPr>
        <w:t xml:space="preserve"> </w:t>
      </w:r>
      <w:proofErr w:type="spellStart"/>
      <w:r w:rsidRPr="00715969">
        <w:rPr>
          <w:rFonts w:ascii="Arial" w:hAnsi="Arial" w:cs="Arial"/>
          <w:sz w:val="24"/>
          <w:szCs w:val="24"/>
        </w:rPr>
        <w:t>resultado</w:t>
      </w:r>
      <w:proofErr w:type="spellEnd"/>
      <w:r w:rsidRPr="00715969">
        <w:rPr>
          <w:rFonts w:ascii="Arial" w:hAnsi="Arial" w:cs="Arial"/>
          <w:sz w:val="24"/>
          <w:szCs w:val="24"/>
        </w:rPr>
        <w:t xml:space="preserve"> += </w:t>
      </w:r>
      <w:proofErr w:type="spellStart"/>
      <w:r w:rsidRPr="00715969">
        <w:rPr>
          <w:rFonts w:ascii="Arial" w:hAnsi="Arial" w:cs="Arial"/>
          <w:sz w:val="24"/>
          <w:szCs w:val="24"/>
        </w:rPr>
        <w:t>i</w:t>
      </w:r>
      <w:proofErr w:type="spellEnd"/>
      <w:r w:rsidRPr="00715969">
        <w:rPr>
          <w:rFonts w:ascii="Arial" w:hAnsi="Arial" w:cs="Arial"/>
          <w:sz w:val="24"/>
          <w:szCs w:val="24"/>
        </w:rPr>
        <w:t xml:space="preserve"> </w:t>
      </w:r>
      <w:r w:rsidRPr="00715969">
        <w:rPr>
          <w:rFonts w:ascii="Arial" w:hAnsi="Arial" w:cs="Arial"/>
          <w:sz w:val="24"/>
          <w:szCs w:val="24"/>
        </w:rPr>
        <w:tab/>
      </w:r>
      <w:r w:rsidRPr="00715969">
        <w:rPr>
          <w:rFonts w:ascii="Arial" w:hAnsi="Arial" w:cs="Arial"/>
          <w:sz w:val="24"/>
          <w:szCs w:val="24"/>
        </w:rPr>
        <w:tab/>
        <w:t xml:space="preserve">#T(n)=2 </w:t>
      </w:r>
    </w:p>
    <w:p w14:paraId="56BA9AC4" w14:textId="58D85D4E" w:rsidR="00AF6F42" w:rsidRPr="00715969" w:rsidRDefault="00AF6F42" w:rsidP="00AF6F42">
      <w:pPr>
        <w:ind w:firstLine="720"/>
        <w:rPr>
          <w:rFonts w:ascii="Arial" w:hAnsi="Arial" w:cs="Arial"/>
          <w:sz w:val="24"/>
          <w:szCs w:val="24"/>
        </w:rPr>
      </w:pPr>
      <w:r w:rsidRPr="00715969">
        <w:rPr>
          <w:rFonts w:ascii="Arial" w:hAnsi="Arial" w:cs="Arial"/>
          <w:sz w:val="24"/>
          <w:szCs w:val="24"/>
        </w:rPr>
        <w:t xml:space="preserve">return </w:t>
      </w:r>
      <w:proofErr w:type="spellStart"/>
      <w:r w:rsidRPr="00715969">
        <w:rPr>
          <w:rFonts w:ascii="Arial" w:hAnsi="Arial" w:cs="Arial"/>
          <w:sz w:val="24"/>
          <w:szCs w:val="24"/>
        </w:rPr>
        <w:t>resultado</w:t>
      </w:r>
      <w:proofErr w:type="spellEnd"/>
      <w:r w:rsidRPr="00715969">
        <w:rPr>
          <w:rFonts w:ascii="Arial" w:hAnsi="Arial" w:cs="Arial"/>
          <w:sz w:val="24"/>
          <w:szCs w:val="24"/>
        </w:rPr>
        <w:t xml:space="preserve"> </w:t>
      </w:r>
      <w:r w:rsidRPr="00715969">
        <w:rPr>
          <w:rFonts w:ascii="Arial" w:hAnsi="Arial" w:cs="Arial"/>
          <w:sz w:val="24"/>
          <w:szCs w:val="24"/>
        </w:rPr>
        <w:tab/>
        <w:t>T(n)=1</w:t>
      </w:r>
    </w:p>
    <w:p w14:paraId="48751C86" w14:textId="1EBEFFC1" w:rsidR="0064243A" w:rsidRPr="00715969" w:rsidRDefault="0064243A" w:rsidP="006560DC">
      <w:pPr>
        <w:rPr>
          <w:rFonts w:ascii="Arial" w:hAnsi="Arial" w:cs="Arial"/>
          <w:sz w:val="24"/>
          <w:szCs w:val="24"/>
        </w:rPr>
      </w:pPr>
      <w:r w:rsidRPr="00715969">
        <w:rPr>
          <w:rFonts w:ascii="Arial" w:hAnsi="Arial" w:cs="Arial"/>
          <w:sz w:val="24"/>
          <w:szCs w:val="24"/>
        </w:rPr>
        <w:t>T(n) = 1 + n * 2 + 1 = 2n + 2.</w:t>
      </w:r>
    </w:p>
    <w:p w14:paraId="111A0FD6" w14:textId="77777777" w:rsidR="00401DC0" w:rsidRPr="00715969" w:rsidRDefault="00401DC0" w:rsidP="006560DC">
      <w:pPr>
        <w:rPr>
          <w:rFonts w:ascii="Arial" w:hAnsi="Arial" w:cs="Arial"/>
          <w:sz w:val="24"/>
          <w:szCs w:val="24"/>
        </w:rPr>
      </w:pPr>
    </w:p>
    <w:p w14:paraId="56B8080F" w14:textId="6116CD19" w:rsidR="00337FE8" w:rsidRPr="00715969" w:rsidRDefault="00401DC0" w:rsidP="00337FE8">
      <w:pPr>
        <w:ind w:left="720"/>
        <w:rPr>
          <w:rFonts w:ascii="Arial" w:hAnsi="Arial" w:cs="Arial"/>
          <w:sz w:val="24"/>
          <w:szCs w:val="24"/>
        </w:rPr>
      </w:pPr>
      <w:r w:rsidRPr="00715969">
        <w:rPr>
          <w:rFonts w:ascii="Arial" w:hAnsi="Arial" w:cs="Arial"/>
          <w:sz w:val="24"/>
          <w:szCs w:val="24"/>
        </w:rPr>
        <w:t xml:space="preserve">Suma con </w:t>
      </w:r>
      <w:proofErr w:type="spellStart"/>
      <w:r w:rsidR="002664AD" w:rsidRPr="00715969">
        <w:rPr>
          <w:rFonts w:ascii="Arial" w:hAnsi="Arial" w:cs="Arial"/>
          <w:sz w:val="24"/>
          <w:szCs w:val="24"/>
        </w:rPr>
        <w:t>Fórmula</w:t>
      </w:r>
      <w:proofErr w:type="spellEnd"/>
      <w:r w:rsidR="002664AD" w:rsidRPr="00715969">
        <w:rPr>
          <w:rFonts w:ascii="Arial" w:hAnsi="Arial" w:cs="Arial"/>
          <w:sz w:val="24"/>
          <w:szCs w:val="24"/>
        </w:rPr>
        <w:t xml:space="preserve"> de Gauss</w:t>
      </w:r>
    </w:p>
    <w:p w14:paraId="7BAE359A" w14:textId="642A7470" w:rsidR="002664AD" w:rsidRPr="00715969" w:rsidRDefault="002664AD" w:rsidP="00337FE8">
      <w:pPr>
        <w:ind w:left="720"/>
        <w:rPr>
          <w:rFonts w:ascii="Arial" w:hAnsi="Arial" w:cs="Arial"/>
          <w:sz w:val="24"/>
          <w:szCs w:val="24"/>
          <w:lang w:val="es-ES"/>
        </w:rPr>
      </w:pPr>
      <w:r w:rsidRPr="00715969">
        <w:rPr>
          <w:rFonts w:ascii="Arial" w:hAnsi="Arial" w:cs="Arial"/>
          <w:noProof/>
          <w:sz w:val="24"/>
          <w:szCs w:val="24"/>
          <w:lang w:val="es-ES"/>
        </w:rPr>
        <w:drawing>
          <wp:inline distT="0" distB="0" distL="0" distR="0" wp14:anchorId="4BC1D07E" wp14:editId="6CD91B53">
            <wp:extent cx="5163271" cy="828791"/>
            <wp:effectExtent l="0" t="0" r="0" b="9525"/>
            <wp:docPr id="193792004" name="Imagen 1" descr="Imagen que contiene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92004" name="Imagen 1" descr="Imagen que contiene Gráfico&#10;&#10;El contenido generado por IA puede ser incorrecto."/>
                    <pic:cNvPicPr/>
                  </pic:nvPicPr>
                  <pic:blipFill>
                    <a:blip r:embed="rId18"/>
                    <a:stretch>
                      <a:fillRect/>
                    </a:stretch>
                  </pic:blipFill>
                  <pic:spPr>
                    <a:xfrm>
                      <a:off x="0" y="0"/>
                      <a:ext cx="5163271" cy="828791"/>
                    </a:xfrm>
                    <a:prstGeom prst="rect">
                      <a:avLst/>
                    </a:prstGeom>
                  </pic:spPr>
                </pic:pic>
              </a:graphicData>
            </a:graphic>
          </wp:inline>
        </w:drawing>
      </w:r>
    </w:p>
    <w:p w14:paraId="7B4EC545" w14:textId="77777777" w:rsidR="00401DC0" w:rsidRPr="00715969" w:rsidRDefault="00401DC0" w:rsidP="00337FE8">
      <w:pPr>
        <w:ind w:left="720"/>
        <w:rPr>
          <w:rFonts w:ascii="Arial" w:hAnsi="Arial" w:cs="Arial"/>
          <w:sz w:val="24"/>
          <w:szCs w:val="24"/>
        </w:rPr>
      </w:pPr>
      <w:r w:rsidRPr="00715969">
        <w:rPr>
          <w:rFonts w:ascii="Arial" w:hAnsi="Arial" w:cs="Arial"/>
          <w:sz w:val="24"/>
          <w:szCs w:val="24"/>
        </w:rPr>
        <w:t xml:space="preserve">def </w:t>
      </w:r>
      <w:proofErr w:type="spellStart"/>
      <w:r w:rsidRPr="00715969">
        <w:rPr>
          <w:rFonts w:ascii="Arial" w:hAnsi="Arial" w:cs="Arial"/>
          <w:sz w:val="24"/>
          <w:szCs w:val="24"/>
        </w:rPr>
        <w:t>sumar_numeros</w:t>
      </w:r>
      <w:proofErr w:type="spellEnd"/>
      <w:r w:rsidRPr="00715969">
        <w:rPr>
          <w:rFonts w:ascii="Arial" w:hAnsi="Arial" w:cs="Arial"/>
          <w:sz w:val="24"/>
          <w:szCs w:val="24"/>
        </w:rPr>
        <w:t>(n):</w:t>
      </w:r>
    </w:p>
    <w:p w14:paraId="56B37120" w14:textId="13DEB588" w:rsidR="00401DC0" w:rsidRPr="00715969" w:rsidRDefault="00401DC0" w:rsidP="00401DC0">
      <w:pPr>
        <w:ind w:left="720" w:firstLine="720"/>
        <w:rPr>
          <w:rFonts w:ascii="Arial" w:hAnsi="Arial" w:cs="Arial"/>
          <w:sz w:val="24"/>
          <w:szCs w:val="24"/>
          <w:lang w:val="es-ES"/>
        </w:rPr>
      </w:pPr>
      <w:r w:rsidRPr="00715969">
        <w:rPr>
          <w:rFonts w:ascii="Arial" w:hAnsi="Arial" w:cs="Arial"/>
          <w:sz w:val="24"/>
          <w:szCs w:val="24"/>
        </w:rPr>
        <w:t xml:space="preserve"> return n*(n+1)/2</w:t>
      </w:r>
      <w:r w:rsidRPr="00715969">
        <w:rPr>
          <w:rFonts w:ascii="Arial" w:hAnsi="Arial" w:cs="Arial"/>
          <w:sz w:val="24"/>
          <w:szCs w:val="24"/>
        </w:rPr>
        <w:tab/>
        <w:t>#T(n)=1+1+1+1</w:t>
      </w:r>
    </w:p>
    <w:p w14:paraId="1E579811" w14:textId="55E835EE" w:rsidR="002664AD" w:rsidRPr="00715969" w:rsidRDefault="00401DC0" w:rsidP="00337FE8">
      <w:pPr>
        <w:ind w:left="720"/>
        <w:rPr>
          <w:rFonts w:ascii="Arial" w:hAnsi="Arial" w:cs="Arial"/>
          <w:sz w:val="24"/>
          <w:szCs w:val="24"/>
        </w:rPr>
      </w:pPr>
      <w:r w:rsidRPr="00715969">
        <w:rPr>
          <w:rFonts w:ascii="Arial" w:hAnsi="Arial" w:cs="Arial"/>
          <w:sz w:val="24"/>
          <w:szCs w:val="24"/>
        </w:rPr>
        <w:t>T(n) = 1+3=4</w:t>
      </w:r>
    </w:p>
    <w:p w14:paraId="6B8E5EB3" w14:textId="12DB92EE" w:rsidR="00A614B2" w:rsidRPr="00715969" w:rsidRDefault="00A614B2" w:rsidP="00223A2D">
      <w:pPr>
        <w:rPr>
          <w:rFonts w:ascii="Arial" w:hAnsi="Arial" w:cs="Arial"/>
          <w:sz w:val="24"/>
          <w:szCs w:val="24"/>
        </w:rPr>
      </w:pPr>
      <w:r w:rsidRPr="00715969">
        <w:rPr>
          <w:rFonts w:ascii="Arial" w:hAnsi="Arial" w:cs="Arial"/>
          <w:sz w:val="24"/>
          <w:szCs w:val="24"/>
        </w:rPr>
        <w:t xml:space="preserve">Vamos a </w:t>
      </w:r>
      <w:proofErr w:type="spellStart"/>
      <w:r w:rsidRPr="00715969">
        <w:rPr>
          <w:rFonts w:ascii="Arial" w:hAnsi="Arial" w:cs="Arial"/>
          <w:sz w:val="24"/>
          <w:szCs w:val="24"/>
        </w:rPr>
        <w:t>comparar</w:t>
      </w:r>
      <w:proofErr w:type="spellEnd"/>
      <w:r w:rsidRPr="00715969">
        <w:rPr>
          <w:rFonts w:ascii="Arial" w:hAnsi="Arial" w:cs="Arial"/>
          <w:sz w:val="24"/>
          <w:szCs w:val="24"/>
        </w:rPr>
        <w:t xml:space="preserve"> ambos </w:t>
      </w:r>
      <w:proofErr w:type="spellStart"/>
      <w:r w:rsidRPr="00715969">
        <w:rPr>
          <w:rFonts w:ascii="Arial" w:hAnsi="Arial" w:cs="Arial"/>
          <w:sz w:val="24"/>
          <w:szCs w:val="24"/>
        </w:rPr>
        <w:t>algoritmos</w:t>
      </w:r>
      <w:proofErr w:type="spellEnd"/>
      <w:r w:rsidRPr="00715969">
        <w:rPr>
          <w:rFonts w:ascii="Arial" w:hAnsi="Arial" w:cs="Arial"/>
          <w:sz w:val="24"/>
          <w:szCs w:val="24"/>
        </w:rPr>
        <w:t>:</w:t>
      </w:r>
    </w:p>
    <w:p w14:paraId="7FFCBCA6" w14:textId="0558C59F" w:rsidR="00A614B2" w:rsidRPr="00715969" w:rsidRDefault="00223A2D" w:rsidP="00337FE8">
      <w:pPr>
        <w:ind w:left="720"/>
        <w:rPr>
          <w:rFonts w:ascii="Arial" w:hAnsi="Arial" w:cs="Arial"/>
          <w:sz w:val="24"/>
          <w:szCs w:val="24"/>
          <w:lang w:val="es-ES"/>
        </w:rPr>
      </w:pPr>
      <w:r w:rsidRPr="00715969">
        <w:rPr>
          <w:rFonts w:ascii="Arial" w:hAnsi="Arial" w:cs="Arial"/>
          <w:noProof/>
          <w:sz w:val="24"/>
          <w:szCs w:val="24"/>
          <w:lang w:val="es-ES"/>
        </w:rPr>
        <w:lastRenderedPageBreak/>
        <w:drawing>
          <wp:inline distT="0" distB="0" distL="0" distR="0" wp14:anchorId="39A21FF5" wp14:editId="39634630">
            <wp:extent cx="5486400" cy="2118995"/>
            <wp:effectExtent l="0" t="0" r="0" b="0"/>
            <wp:docPr id="813354920"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54920" name="Imagen 1" descr="Gráfico, Gráfico de líneas&#10;&#10;El contenido generado por IA puede ser incorrecto."/>
                    <pic:cNvPicPr/>
                  </pic:nvPicPr>
                  <pic:blipFill>
                    <a:blip r:embed="rId19"/>
                    <a:stretch>
                      <a:fillRect/>
                    </a:stretch>
                  </pic:blipFill>
                  <pic:spPr>
                    <a:xfrm>
                      <a:off x="0" y="0"/>
                      <a:ext cx="5486400" cy="2118995"/>
                    </a:xfrm>
                    <a:prstGeom prst="rect">
                      <a:avLst/>
                    </a:prstGeom>
                  </pic:spPr>
                </pic:pic>
              </a:graphicData>
            </a:graphic>
          </wp:inline>
        </w:drawing>
      </w:r>
    </w:p>
    <w:p w14:paraId="432E4C9E" w14:textId="2964293C" w:rsidR="00223A2D" w:rsidRPr="00715969" w:rsidRDefault="00223A2D" w:rsidP="00223A2D">
      <w:pPr>
        <w:ind w:left="720"/>
        <w:rPr>
          <w:rFonts w:ascii="Arial" w:hAnsi="Arial" w:cs="Arial"/>
          <w:sz w:val="24"/>
          <w:szCs w:val="24"/>
          <w:lang w:val="es-ES"/>
        </w:rPr>
      </w:pPr>
      <w:r w:rsidRPr="00715969">
        <w:rPr>
          <w:rFonts w:ascii="Arial" w:hAnsi="Arial" w:cs="Arial"/>
          <w:sz w:val="24"/>
          <w:szCs w:val="24"/>
          <w:lang w:val="es-ES"/>
        </w:rPr>
        <w:t>La línea azul crece a medida que n aumenta → representa el algoritmo iterativo que realiza más operaciones cuanto mayor es la entrada.</w:t>
      </w:r>
    </w:p>
    <w:p w14:paraId="623E32BF" w14:textId="54046070" w:rsidR="00223A2D" w:rsidRPr="00715969" w:rsidRDefault="00223A2D" w:rsidP="00223A2D">
      <w:pPr>
        <w:ind w:left="720" w:firstLine="45"/>
        <w:rPr>
          <w:rFonts w:ascii="Arial" w:hAnsi="Arial" w:cs="Arial"/>
          <w:sz w:val="24"/>
          <w:szCs w:val="24"/>
          <w:lang w:val="es-ES"/>
        </w:rPr>
      </w:pPr>
      <w:r w:rsidRPr="00715969">
        <w:rPr>
          <w:rFonts w:ascii="Arial" w:hAnsi="Arial" w:cs="Arial"/>
          <w:sz w:val="24"/>
          <w:szCs w:val="24"/>
          <w:lang w:val="es-ES"/>
        </w:rPr>
        <w:t>La línea roja es plana → representa el algoritmo de Gauss, que no cambia sin importar el tamaño de n.</w:t>
      </w:r>
    </w:p>
    <w:p w14:paraId="69B2B273" w14:textId="13EEA868" w:rsidR="00ED16D4" w:rsidRPr="00715969" w:rsidRDefault="00CD6D30" w:rsidP="00ED16D4">
      <w:pPr>
        <w:pStyle w:val="Ttulo1"/>
        <w:ind w:firstLine="360"/>
        <w:rPr>
          <w:rFonts w:ascii="Arial" w:hAnsi="Arial" w:cs="Arial"/>
          <w:sz w:val="24"/>
          <w:szCs w:val="24"/>
        </w:rPr>
      </w:pPr>
      <w:r w:rsidRPr="00715969">
        <w:rPr>
          <w:rFonts w:ascii="Arial" w:hAnsi="Arial" w:cs="Arial"/>
          <w:sz w:val="24"/>
          <w:szCs w:val="24"/>
        </w:rPr>
        <w:t>3.3</w:t>
      </w:r>
      <w:r w:rsidR="00ED16D4" w:rsidRPr="00715969">
        <w:rPr>
          <w:rFonts w:ascii="Arial" w:hAnsi="Arial" w:cs="Arial"/>
          <w:sz w:val="24"/>
          <w:szCs w:val="24"/>
        </w:rPr>
        <w:t xml:space="preserve">. </w:t>
      </w:r>
      <w:proofErr w:type="spellStart"/>
      <w:r w:rsidR="00ED16D4" w:rsidRPr="00715969">
        <w:rPr>
          <w:rFonts w:ascii="Arial" w:hAnsi="Arial" w:cs="Arial"/>
          <w:sz w:val="24"/>
          <w:szCs w:val="24"/>
        </w:rPr>
        <w:t>Introducción</w:t>
      </w:r>
      <w:proofErr w:type="spellEnd"/>
      <w:r w:rsidR="00ED16D4" w:rsidRPr="00715969">
        <w:rPr>
          <w:rFonts w:ascii="Arial" w:hAnsi="Arial" w:cs="Arial"/>
          <w:sz w:val="24"/>
          <w:szCs w:val="24"/>
        </w:rPr>
        <w:t xml:space="preserve"> a la </w:t>
      </w:r>
      <w:proofErr w:type="spellStart"/>
      <w:r w:rsidR="00ED16D4" w:rsidRPr="00715969">
        <w:rPr>
          <w:rFonts w:ascii="Arial" w:hAnsi="Arial" w:cs="Arial"/>
          <w:sz w:val="24"/>
          <w:szCs w:val="24"/>
        </w:rPr>
        <w:t>Notación</w:t>
      </w:r>
      <w:proofErr w:type="spellEnd"/>
      <w:r w:rsidR="00ED16D4" w:rsidRPr="00715969">
        <w:rPr>
          <w:rFonts w:ascii="Arial" w:hAnsi="Arial" w:cs="Arial"/>
          <w:sz w:val="24"/>
          <w:szCs w:val="24"/>
        </w:rPr>
        <w:t xml:space="preserve"> Big-O </w:t>
      </w:r>
    </w:p>
    <w:p w14:paraId="0B2C6AA2" w14:textId="12A89D99" w:rsidR="00ED16D4" w:rsidRPr="00715969" w:rsidRDefault="00ED16D4" w:rsidP="00337FE8">
      <w:pPr>
        <w:ind w:left="720"/>
        <w:rPr>
          <w:rFonts w:ascii="Arial" w:hAnsi="Arial" w:cs="Arial"/>
          <w:sz w:val="24"/>
          <w:szCs w:val="24"/>
        </w:rPr>
      </w:pPr>
      <w:r w:rsidRPr="00715969">
        <w:rPr>
          <w:rFonts w:ascii="Arial" w:hAnsi="Arial" w:cs="Arial"/>
          <w:sz w:val="24"/>
          <w:szCs w:val="24"/>
        </w:rPr>
        <w:t xml:space="preserve">La </w:t>
      </w:r>
      <w:proofErr w:type="spellStart"/>
      <w:r w:rsidRPr="00715969">
        <w:rPr>
          <w:rFonts w:ascii="Arial" w:hAnsi="Arial" w:cs="Arial"/>
          <w:sz w:val="24"/>
          <w:szCs w:val="24"/>
        </w:rPr>
        <w:t>notación</w:t>
      </w:r>
      <w:proofErr w:type="spellEnd"/>
      <w:r w:rsidRPr="00715969">
        <w:rPr>
          <w:rFonts w:ascii="Arial" w:hAnsi="Arial" w:cs="Arial"/>
          <w:sz w:val="24"/>
          <w:szCs w:val="24"/>
        </w:rPr>
        <w:t xml:space="preserve"> Big-O es </w:t>
      </w:r>
      <w:proofErr w:type="spellStart"/>
      <w:r w:rsidRPr="00715969">
        <w:rPr>
          <w:rFonts w:ascii="Arial" w:hAnsi="Arial" w:cs="Arial"/>
          <w:sz w:val="24"/>
          <w:szCs w:val="24"/>
        </w:rPr>
        <w:t>una</w:t>
      </w:r>
      <w:proofErr w:type="spellEnd"/>
      <w:r w:rsidRPr="00715969">
        <w:rPr>
          <w:rFonts w:ascii="Arial" w:hAnsi="Arial" w:cs="Arial"/>
          <w:sz w:val="24"/>
          <w:szCs w:val="24"/>
        </w:rPr>
        <w:t xml:space="preserve"> forma de </w:t>
      </w:r>
      <w:proofErr w:type="spellStart"/>
      <w:r w:rsidRPr="00715969">
        <w:rPr>
          <w:rFonts w:ascii="Arial" w:hAnsi="Arial" w:cs="Arial"/>
          <w:sz w:val="24"/>
          <w:szCs w:val="24"/>
        </w:rPr>
        <w:t>describir</w:t>
      </w:r>
      <w:proofErr w:type="spellEnd"/>
      <w:r w:rsidRPr="00715969">
        <w:rPr>
          <w:rFonts w:ascii="Arial" w:hAnsi="Arial" w:cs="Arial"/>
          <w:sz w:val="24"/>
          <w:szCs w:val="24"/>
        </w:rPr>
        <w:t xml:space="preserve"> </w:t>
      </w:r>
      <w:proofErr w:type="spellStart"/>
      <w:r w:rsidRPr="00715969">
        <w:rPr>
          <w:rFonts w:ascii="Arial" w:hAnsi="Arial" w:cs="Arial"/>
          <w:sz w:val="24"/>
          <w:szCs w:val="24"/>
        </w:rPr>
        <w:t>el</w:t>
      </w:r>
      <w:proofErr w:type="spellEnd"/>
      <w:r w:rsidRPr="00715969">
        <w:rPr>
          <w:rFonts w:ascii="Arial" w:hAnsi="Arial" w:cs="Arial"/>
          <w:sz w:val="24"/>
          <w:szCs w:val="24"/>
        </w:rPr>
        <w:t xml:space="preserve"> </w:t>
      </w:r>
      <w:proofErr w:type="spellStart"/>
      <w:r w:rsidRPr="00715969">
        <w:rPr>
          <w:rFonts w:ascii="Arial" w:hAnsi="Arial" w:cs="Arial"/>
          <w:sz w:val="24"/>
          <w:szCs w:val="24"/>
        </w:rPr>
        <w:t>comportamiento</w:t>
      </w:r>
      <w:proofErr w:type="spellEnd"/>
      <w:r w:rsidRPr="00715969">
        <w:rPr>
          <w:rFonts w:ascii="Arial" w:hAnsi="Arial" w:cs="Arial"/>
          <w:sz w:val="24"/>
          <w:szCs w:val="24"/>
        </w:rPr>
        <w:t xml:space="preserve"> </w:t>
      </w:r>
      <w:proofErr w:type="spellStart"/>
      <w:r w:rsidRPr="00715969">
        <w:rPr>
          <w:rFonts w:ascii="Arial" w:hAnsi="Arial" w:cs="Arial"/>
          <w:sz w:val="24"/>
          <w:szCs w:val="24"/>
        </w:rPr>
        <w:t>asintótico</w:t>
      </w:r>
      <w:proofErr w:type="spellEnd"/>
      <w:r w:rsidRPr="00715969">
        <w:rPr>
          <w:rFonts w:ascii="Arial" w:hAnsi="Arial" w:cs="Arial"/>
          <w:sz w:val="24"/>
          <w:szCs w:val="24"/>
        </w:rPr>
        <w:t xml:space="preserve"> de </w:t>
      </w:r>
      <w:proofErr w:type="spellStart"/>
      <w:r w:rsidRPr="00715969">
        <w:rPr>
          <w:rFonts w:ascii="Arial" w:hAnsi="Arial" w:cs="Arial"/>
          <w:sz w:val="24"/>
          <w:szCs w:val="24"/>
        </w:rPr>
        <w:t>una</w:t>
      </w:r>
      <w:proofErr w:type="spellEnd"/>
      <w:r w:rsidRPr="00715969">
        <w:rPr>
          <w:rFonts w:ascii="Arial" w:hAnsi="Arial" w:cs="Arial"/>
          <w:sz w:val="24"/>
          <w:szCs w:val="24"/>
        </w:rPr>
        <w:t xml:space="preserve"> </w:t>
      </w:r>
      <w:proofErr w:type="spellStart"/>
      <w:r w:rsidRPr="00715969">
        <w:rPr>
          <w:rFonts w:ascii="Arial" w:hAnsi="Arial" w:cs="Arial"/>
          <w:sz w:val="24"/>
          <w:szCs w:val="24"/>
        </w:rPr>
        <w:t>función</w:t>
      </w:r>
      <w:proofErr w:type="spellEnd"/>
      <w:r w:rsidRPr="00715969">
        <w:rPr>
          <w:rFonts w:ascii="Arial" w:hAnsi="Arial" w:cs="Arial"/>
          <w:sz w:val="24"/>
          <w:szCs w:val="24"/>
        </w:rPr>
        <w:t xml:space="preserve">, es </w:t>
      </w:r>
      <w:proofErr w:type="spellStart"/>
      <w:r w:rsidRPr="00715969">
        <w:rPr>
          <w:rFonts w:ascii="Arial" w:hAnsi="Arial" w:cs="Arial"/>
          <w:sz w:val="24"/>
          <w:szCs w:val="24"/>
        </w:rPr>
        <w:t>decir</w:t>
      </w:r>
      <w:proofErr w:type="spellEnd"/>
      <w:r w:rsidRPr="00715969">
        <w:rPr>
          <w:rFonts w:ascii="Arial" w:hAnsi="Arial" w:cs="Arial"/>
          <w:sz w:val="24"/>
          <w:szCs w:val="24"/>
        </w:rPr>
        <w:t xml:space="preserve">, </w:t>
      </w:r>
      <w:proofErr w:type="spellStart"/>
      <w:r w:rsidRPr="00715969">
        <w:rPr>
          <w:rFonts w:ascii="Arial" w:hAnsi="Arial" w:cs="Arial"/>
          <w:sz w:val="24"/>
          <w:szCs w:val="24"/>
        </w:rPr>
        <w:t>cómo</w:t>
      </w:r>
      <w:proofErr w:type="spellEnd"/>
      <w:r w:rsidRPr="00715969">
        <w:rPr>
          <w:rFonts w:ascii="Arial" w:hAnsi="Arial" w:cs="Arial"/>
          <w:sz w:val="24"/>
          <w:szCs w:val="24"/>
        </w:rPr>
        <w:t xml:space="preserve"> </w:t>
      </w:r>
      <w:proofErr w:type="spellStart"/>
      <w:r w:rsidRPr="00715969">
        <w:rPr>
          <w:rFonts w:ascii="Arial" w:hAnsi="Arial" w:cs="Arial"/>
          <w:sz w:val="24"/>
          <w:szCs w:val="24"/>
        </w:rPr>
        <w:t>crece</w:t>
      </w:r>
      <w:proofErr w:type="spellEnd"/>
      <w:r w:rsidRPr="00715969">
        <w:rPr>
          <w:rFonts w:ascii="Arial" w:hAnsi="Arial" w:cs="Arial"/>
          <w:sz w:val="24"/>
          <w:szCs w:val="24"/>
        </w:rPr>
        <w:t xml:space="preserve"> </w:t>
      </w:r>
      <w:proofErr w:type="spellStart"/>
      <w:r w:rsidRPr="00715969">
        <w:rPr>
          <w:rFonts w:ascii="Arial" w:hAnsi="Arial" w:cs="Arial"/>
          <w:sz w:val="24"/>
          <w:szCs w:val="24"/>
        </w:rPr>
        <w:t>cuando</w:t>
      </w:r>
      <w:proofErr w:type="spellEnd"/>
      <w:r w:rsidRPr="00715969">
        <w:rPr>
          <w:rFonts w:ascii="Arial" w:hAnsi="Arial" w:cs="Arial"/>
          <w:sz w:val="24"/>
          <w:szCs w:val="24"/>
        </w:rPr>
        <w:t xml:space="preserve"> </w:t>
      </w:r>
      <w:proofErr w:type="spellStart"/>
      <w:r w:rsidRPr="00715969">
        <w:rPr>
          <w:rFonts w:ascii="Arial" w:hAnsi="Arial" w:cs="Arial"/>
          <w:sz w:val="24"/>
          <w:szCs w:val="24"/>
        </w:rPr>
        <w:t>el</w:t>
      </w:r>
      <w:proofErr w:type="spellEnd"/>
      <w:r w:rsidRPr="00715969">
        <w:rPr>
          <w:rFonts w:ascii="Arial" w:hAnsi="Arial" w:cs="Arial"/>
          <w:sz w:val="24"/>
          <w:szCs w:val="24"/>
        </w:rPr>
        <w:t xml:space="preserve"> </w:t>
      </w:r>
      <w:proofErr w:type="spellStart"/>
      <w:r w:rsidRPr="00715969">
        <w:rPr>
          <w:rFonts w:ascii="Arial" w:hAnsi="Arial" w:cs="Arial"/>
          <w:sz w:val="24"/>
          <w:szCs w:val="24"/>
        </w:rPr>
        <w:t>tamaño</w:t>
      </w:r>
      <w:proofErr w:type="spellEnd"/>
      <w:r w:rsidRPr="00715969">
        <w:rPr>
          <w:rFonts w:ascii="Arial" w:hAnsi="Arial" w:cs="Arial"/>
          <w:sz w:val="24"/>
          <w:szCs w:val="24"/>
        </w:rPr>
        <w:t xml:space="preserve"> de la entrada </w:t>
      </w:r>
      <w:proofErr w:type="spellStart"/>
      <w:r w:rsidRPr="00715969">
        <w:rPr>
          <w:rFonts w:ascii="Arial" w:hAnsi="Arial" w:cs="Arial"/>
          <w:sz w:val="24"/>
          <w:szCs w:val="24"/>
        </w:rPr>
        <w:t>tiende</w:t>
      </w:r>
      <w:proofErr w:type="spellEnd"/>
      <w:r w:rsidRPr="00715969">
        <w:rPr>
          <w:rFonts w:ascii="Arial" w:hAnsi="Arial" w:cs="Arial"/>
          <w:sz w:val="24"/>
          <w:szCs w:val="24"/>
        </w:rPr>
        <w:t xml:space="preserve"> </w:t>
      </w:r>
      <w:proofErr w:type="gramStart"/>
      <w:r w:rsidRPr="00715969">
        <w:rPr>
          <w:rFonts w:ascii="Arial" w:hAnsi="Arial" w:cs="Arial"/>
          <w:sz w:val="24"/>
          <w:szCs w:val="24"/>
        </w:rPr>
        <w:t>a</w:t>
      </w:r>
      <w:proofErr w:type="gramEnd"/>
      <w:r w:rsidRPr="00715969">
        <w:rPr>
          <w:rFonts w:ascii="Arial" w:hAnsi="Arial" w:cs="Arial"/>
          <w:sz w:val="24"/>
          <w:szCs w:val="24"/>
        </w:rPr>
        <w:t xml:space="preserve"> </w:t>
      </w:r>
      <w:proofErr w:type="spellStart"/>
      <w:r w:rsidRPr="00715969">
        <w:rPr>
          <w:rFonts w:ascii="Arial" w:hAnsi="Arial" w:cs="Arial"/>
          <w:sz w:val="24"/>
          <w:szCs w:val="24"/>
        </w:rPr>
        <w:t>infinito</w:t>
      </w:r>
      <w:proofErr w:type="spellEnd"/>
      <w:r w:rsidRPr="00715969">
        <w:rPr>
          <w:rFonts w:ascii="Arial" w:hAnsi="Arial" w:cs="Arial"/>
          <w:sz w:val="24"/>
          <w:szCs w:val="24"/>
        </w:rPr>
        <w:t xml:space="preserve">. Se </w:t>
      </w:r>
      <w:proofErr w:type="spellStart"/>
      <w:r w:rsidRPr="00715969">
        <w:rPr>
          <w:rFonts w:ascii="Arial" w:hAnsi="Arial" w:cs="Arial"/>
          <w:sz w:val="24"/>
          <w:szCs w:val="24"/>
        </w:rPr>
        <w:t>utiliza</w:t>
      </w:r>
      <w:proofErr w:type="spellEnd"/>
      <w:r w:rsidRPr="00715969">
        <w:rPr>
          <w:rFonts w:ascii="Arial" w:hAnsi="Arial" w:cs="Arial"/>
          <w:sz w:val="24"/>
          <w:szCs w:val="24"/>
        </w:rPr>
        <w:t xml:space="preserve"> para </w:t>
      </w:r>
      <w:proofErr w:type="spellStart"/>
      <w:r w:rsidRPr="00715969">
        <w:rPr>
          <w:rFonts w:ascii="Arial" w:hAnsi="Arial" w:cs="Arial"/>
          <w:sz w:val="24"/>
          <w:szCs w:val="24"/>
        </w:rPr>
        <w:t>simplificar</w:t>
      </w:r>
      <w:proofErr w:type="spellEnd"/>
      <w:r w:rsidRPr="00715969">
        <w:rPr>
          <w:rFonts w:ascii="Arial" w:hAnsi="Arial" w:cs="Arial"/>
          <w:sz w:val="24"/>
          <w:szCs w:val="24"/>
        </w:rPr>
        <w:t xml:space="preserve"> la </w:t>
      </w:r>
      <w:proofErr w:type="spellStart"/>
      <w:r w:rsidRPr="00715969">
        <w:rPr>
          <w:rFonts w:ascii="Arial" w:hAnsi="Arial" w:cs="Arial"/>
          <w:sz w:val="24"/>
          <w:szCs w:val="24"/>
        </w:rPr>
        <w:t>comparación</w:t>
      </w:r>
      <w:proofErr w:type="spellEnd"/>
      <w:r w:rsidRPr="00715969">
        <w:rPr>
          <w:rFonts w:ascii="Arial" w:hAnsi="Arial" w:cs="Arial"/>
          <w:sz w:val="24"/>
          <w:szCs w:val="24"/>
        </w:rPr>
        <w:t xml:space="preserve"> de </w:t>
      </w:r>
      <w:proofErr w:type="spellStart"/>
      <w:r w:rsidRPr="00715969">
        <w:rPr>
          <w:rFonts w:ascii="Arial" w:hAnsi="Arial" w:cs="Arial"/>
          <w:sz w:val="24"/>
          <w:szCs w:val="24"/>
        </w:rPr>
        <w:t>algoritmos</w:t>
      </w:r>
      <w:proofErr w:type="spellEnd"/>
      <w:r w:rsidRPr="00715969">
        <w:rPr>
          <w:rFonts w:ascii="Arial" w:hAnsi="Arial" w:cs="Arial"/>
          <w:sz w:val="24"/>
          <w:szCs w:val="24"/>
        </w:rPr>
        <w:t xml:space="preserve"> </w:t>
      </w:r>
      <w:proofErr w:type="spellStart"/>
      <w:r w:rsidRPr="00715969">
        <w:rPr>
          <w:rFonts w:ascii="Arial" w:hAnsi="Arial" w:cs="Arial"/>
          <w:sz w:val="24"/>
          <w:szCs w:val="24"/>
        </w:rPr>
        <w:t>eliminando</w:t>
      </w:r>
      <w:proofErr w:type="spellEnd"/>
      <w:r w:rsidRPr="00715969">
        <w:rPr>
          <w:rFonts w:ascii="Arial" w:hAnsi="Arial" w:cs="Arial"/>
          <w:sz w:val="24"/>
          <w:szCs w:val="24"/>
        </w:rPr>
        <w:t xml:space="preserve"> </w:t>
      </w:r>
      <w:proofErr w:type="spellStart"/>
      <w:r w:rsidRPr="00715969">
        <w:rPr>
          <w:rFonts w:ascii="Arial" w:hAnsi="Arial" w:cs="Arial"/>
          <w:sz w:val="24"/>
          <w:szCs w:val="24"/>
        </w:rPr>
        <w:t>constantes</w:t>
      </w:r>
      <w:proofErr w:type="spellEnd"/>
      <w:r w:rsidRPr="00715969">
        <w:rPr>
          <w:rFonts w:ascii="Arial" w:hAnsi="Arial" w:cs="Arial"/>
          <w:sz w:val="24"/>
          <w:szCs w:val="24"/>
        </w:rPr>
        <w:t xml:space="preserve"> y </w:t>
      </w:r>
      <w:proofErr w:type="spellStart"/>
      <w:r w:rsidRPr="00715969">
        <w:rPr>
          <w:rFonts w:ascii="Arial" w:hAnsi="Arial" w:cs="Arial"/>
          <w:sz w:val="24"/>
          <w:szCs w:val="24"/>
        </w:rPr>
        <w:t>términos</w:t>
      </w:r>
      <w:proofErr w:type="spellEnd"/>
      <w:r w:rsidRPr="00715969">
        <w:rPr>
          <w:rFonts w:ascii="Arial" w:hAnsi="Arial" w:cs="Arial"/>
          <w:sz w:val="24"/>
          <w:szCs w:val="24"/>
        </w:rPr>
        <w:t xml:space="preserve"> de </w:t>
      </w:r>
      <w:proofErr w:type="spellStart"/>
      <w:r w:rsidRPr="00715969">
        <w:rPr>
          <w:rFonts w:ascii="Arial" w:hAnsi="Arial" w:cs="Arial"/>
          <w:sz w:val="24"/>
          <w:szCs w:val="24"/>
        </w:rPr>
        <w:t>menor</w:t>
      </w:r>
      <w:proofErr w:type="spellEnd"/>
      <w:r w:rsidRPr="00715969">
        <w:rPr>
          <w:rFonts w:ascii="Arial" w:hAnsi="Arial" w:cs="Arial"/>
          <w:sz w:val="24"/>
          <w:szCs w:val="24"/>
        </w:rPr>
        <w:t xml:space="preserve"> </w:t>
      </w:r>
      <w:proofErr w:type="spellStart"/>
      <w:r w:rsidRPr="00715969">
        <w:rPr>
          <w:rFonts w:ascii="Arial" w:hAnsi="Arial" w:cs="Arial"/>
          <w:sz w:val="24"/>
          <w:szCs w:val="24"/>
        </w:rPr>
        <w:t>orden</w:t>
      </w:r>
      <w:proofErr w:type="spellEnd"/>
      <w:r w:rsidRPr="00715969">
        <w:rPr>
          <w:rFonts w:ascii="Arial" w:hAnsi="Arial" w:cs="Arial"/>
          <w:sz w:val="24"/>
          <w:szCs w:val="24"/>
        </w:rPr>
        <w:t>.</w:t>
      </w:r>
    </w:p>
    <w:p w14:paraId="7AB8353F" w14:textId="77777777" w:rsidR="00ED16D4" w:rsidRPr="00715969" w:rsidRDefault="00ED16D4" w:rsidP="00337FE8">
      <w:pPr>
        <w:ind w:left="720"/>
        <w:rPr>
          <w:rFonts w:ascii="Arial" w:hAnsi="Arial" w:cs="Arial"/>
          <w:sz w:val="24"/>
          <w:szCs w:val="24"/>
        </w:rPr>
      </w:pPr>
    </w:p>
    <w:p w14:paraId="41DF572B" w14:textId="77777777" w:rsidR="00ED16D4" w:rsidRPr="00715969" w:rsidRDefault="00ED16D4" w:rsidP="00ED16D4">
      <w:pPr>
        <w:ind w:left="720"/>
        <w:rPr>
          <w:rFonts w:ascii="Arial" w:hAnsi="Arial" w:cs="Arial"/>
          <w:sz w:val="24"/>
          <w:szCs w:val="24"/>
          <w:lang w:val="es-ES"/>
        </w:rPr>
      </w:pPr>
      <w:r w:rsidRPr="00715969">
        <w:rPr>
          <w:rFonts w:ascii="Arial" w:hAnsi="Arial" w:cs="Arial"/>
          <w:sz w:val="24"/>
          <w:szCs w:val="24"/>
          <w:lang w:val="es-ES"/>
        </w:rPr>
        <w:t xml:space="preserve">Pasos para calcular Big-O: </w:t>
      </w:r>
    </w:p>
    <w:p w14:paraId="301FDBE6" w14:textId="77777777" w:rsidR="00ED16D4" w:rsidRPr="00715969" w:rsidRDefault="00ED16D4" w:rsidP="00ED16D4">
      <w:pPr>
        <w:ind w:left="720"/>
        <w:rPr>
          <w:rFonts w:ascii="Arial" w:hAnsi="Arial" w:cs="Arial"/>
          <w:sz w:val="24"/>
          <w:szCs w:val="24"/>
          <w:lang w:val="es-ES"/>
        </w:rPr>
      </w:pPr>
      <w:r w:rsidRPr="00715969">
        <w:rPr>
          <w:rFonts w:ascii="Arial" w:hAnsi="Arial" w:cs="Arial"/>
          <w:sz w:val="24"/>
          <w:szCs w:val="24"/>
          <w:lang w:val="es-ES"/>
        </w:rPr>
        <w:t>1. Identificar el término de mayor crecimiento en T(n).</w:t>
      </w:r>
    </w:p>
    <w:p w14:paraId="5143C0C6" w14:textId="77777777" w:rsidR="00ED16D4" w:rsidRPr="00715969" w:rsidRDefault="00ED16D4" w:rsidP="00ED16D4">
      <w:pPr>
        <w:ind w:left="720"/>
        <w:rPr>
          <w:rFonts w:ascii="Arial" w:hAnsi="Arial" w:cs="Arial"/>
          <w:sz w:val="24"/>
          <w:szCs w:val="24"/>
          <w:lang w:val="es-ES"/>
        </w:rPr>
      </w:pPr>
      <w:r w:rsidRPr="00715969">
        <w:rPr>
          <w:rFonts w:ascii="Arial" w:hAnsi="Arial" w:cs="Arial"/>
          <w:sz w:val="24"/>
          <w:szCs w:val="24"/>
          <w:lang w:val="es-ES"/>
        </w:rPr>
        <w:t xml:space="preserve">2. Eliminar constantes y coeficientes. </w:t>
      </w:r>
    </w:p>
    <w:p w14:paraId="2F474AF1" w14:textId="77777777" w:rsidR="00ED16D4" w:rsidRPr="00715969" w:rsidRDefault="00ED16D4" w:rsidP="00ED16D4">
      <w:pPr>
        <w:ind w:left="720"/>
        <w:rPr>
          <w:rFonts w:ascii="Arial" w:hAnsi="Arial" w:cs="Arial"/>
          <w:sz w:val="24"/>
          <w:szCs w:val="24"/>
          <w:lang w:val="es-ES"/>
        </w:rPr>
      </w:pPr>
      <w:r w:rsidRPr="00715969">
        <w:rPr>
          <w:rFonts w:ascii="Arial" w:hAnsi="Arial" w:cs="Arial"/>
          <w:sz w:val="24"/>
          <w:szCs w:val="24"/>
          <w:lang w:val="es-ES"/>
        </w:rPr>
        <w:t xml:space="preserve">Ejemplos: </w:t>
      </w:r>
    </w:p>
    <w:p w14:paraId="5D12BF50" w14:textId="77777777" w:rsidR="00ED16D4" w:rsidRPr="00715969" w:rsidRDefault="00ED16D4" w:rsidP="00ED16D4">
      <w:pPr>
        <w:ind w:left="720"/>
        <w:rPr>
          <w:rFonts w:ascii="Arial" w:hAnsi="Arial" w:cs="Arial"/>
          <w:sz w:val="24"/>
          <w:szCs w:val="24"/>
          <w:lang w:val="es-ES"/>
        </w:rPr>
      </w:pPr>
      <w:r w:rsidRPr="00715969">
        <w:rPr>
          <w:rFonts w:ascii="Arial" w:hAnsi="Arial" w:cs="Arial"/>
          <w:sz w:val="24"/>
          <w:szCs w:val="24"/>
          <w:lang w:val="es-ES"/>
        </w:rPr>
        <w:t>• T(n) = 3n² + 2n + 1 → O(n²).</w:t>
      </w:r>
    </w:p>
    <w:p w14:paraId="33425002" w14:textId="77777777" w:rsidR="00ED16D4" w:rsidRPr="00715969" w:rsidRDefault="00ED16D4" w:rsidP="00ED16D4">
      <w:pPr>
        <w:ind w:left="720"/>
        <w:rPr>
          <w:rFonts w:ascii="Arial" w:hAnsi="Arial" w:cs="Arial"/>
          <w:sz w:val="24"/>
          <w:szCs w:val="24"/>
          <w:lang w:val="es-ES"/>
        </w:rPr>
      </w:pPr>
      <w:r w:rsidRPr="00715969">
        <w:rPr>
          <w:rFonts w:ascii="Arial" w:hAnsi="Arial" w:cs="Arial"/>
          <w:sz w:val="24"/>
          <w:szCs w:val="24"/>
          <w:lang w:val="es-ES"/>
        </w:rPr>
        <w:t xml:space="preserve">• T(n) = 5n + 10 → O(n). </w:t>
      </w:r>
    </w:p>
    <w:p w14:paraId="12041E71" w14:textId="77777777" w:rsidR="00ED16D4" w:rsidRPr="00715969" w:rsidRDefault="00ED16D4" w:rsidP="00ED16D4">
      <w:pPr>
        <w:ind w:left="720"/>
        <w:rPr>
          <w:rFonts w:ascii="Arial" w:hAnsi="Arial" w:cs="Arial"/>
          <w:sz w:val="24"/>
          <w:szCs w:val="24"/>
          <w:lang w:val="es-ES"/>
        </w:rPr>
      </w:pPr>
      <w:r w:rsidRPr="00715969">
        <w:rPr>
          <w:rFonts w:ascii="Arial" w:hAnsi="Arial" w:cs="Arial"/>
          <w:sz w:val="24"/>
          <w:szCs w:val="24"/>
          <w:lang w:val="es-ES"/>
        </w:rPr>
        <w:t xml:space="preserve">• T(n) = 7 → </w:t>
      </w:r>
      <w:proofErr w:type="gramStart"/>
      <w:r w:rsidRPr="00715969">
        <w:rPr>
          <w:rFonts w:ascii="Arial" w:hAnsi="Arial" w:cs="Arial"/>
          <w:sz w:val="24"/>
          <w:szCs w:val="24"/>
          <w:lang w:val="es-ES"/>
        </w:rPr>
        <w:t>O(</w:t>
      </w:r>
      <w:proofErr w:type="gramEnd"/>
      <w:r w:rsidRPr="00715969">
        <w:rPr>
          <w:rFonts w:ascii="Arial" w:hAnsi="Arial" w:cs="Arial"/>
          <w:sz w:val="24"/>
          <w:szCs w:val="24"/>
          <w:lang w:val="es-ES"/>
        </w:rPr>
        <w:t>1).</w:t>
      </w:r>
    </w:p>
    <w:p w14:paraId="44C08245" w14:textId="77777777" w:rsidR="00E95256" w:rsidRPr="00715969" w:rsidRDefault="00E95256" w:rsidP="00ED16D4">
      <w:pPr>
        <w:ind w:left="720"/>
        <w:rPr>
          <w:rFonts w:ascii="Arial" w:hAnsi="Arial" w:cs="Arial"/>
          <w:sz w:val="24"/>
          <w:szCs w:val="24"/>
          <w:lang w:val="es-ES"/>
        </w:rPr>
      </w:pPr>
    </w:p>
    <w:p w14:paraId="7D68F19D" w14:textId="295FECAD" w:rsidR="00E95256" w:rsidRPr="00715969" w:rsidRDefault="00E95256" w:rsidP="00ED16D4">
      <w:pPr>
        <w:ind w:left="720"/>
        <w:rPr>
          <w:rFonts w:ascii="Arial" w:hAnsi="Arial" w:cs="Arial"/>
          <w:sz w:val="24"/>
          <w:szCs w:val="24"/>
        </w:rPr>
      </w:pPr>
      <w:r w:rsidRPr="00715969">
        <w:rPr>
          <w:rFonts w:ascii="Arial" w:hAnsi="Arial" w:cs="Arial"/>
          <w:sz w:val="24"/>
          <w:szCs w:val="24"/>
        </w:rPr>
        <w:t xml:space="preserve">Suma de </w:t>
      </w:r>
      <w:proofErr w:type="spellStart"/>
      <w:r w:rsidRPr="00715969">
        <w:rPr>
          <w:rFonts w:ascii="Arial" w:hAnsi="Arial" w:cs="Arial"/>
          <w:sz w:val="24"/>
          <w:szCs w:val="24"/>
        </w:rPr>
        <w:t>los</w:t>
      </w:r>
      <w:proofErr w:type="spellEnd"/>
      <w:r w:rsidRPr="00715969">
        <w:rPr>
          <w:rFonts w:ascii="Arial" w:hAnsi="Arial" w:cs="Arial"/>
          <w:sz w:val="24"/>
          <w:szCs w:val="24"/>
        </w:rPr>
        <w:t xml:space="preserve"> </w:t>
      </w:r>
      <w:proofErr w:type="spellStart"/>
      <w:r w:rsidRPr="00715969">
        <w:rPr>
          <w:rFonts w:ascii="Arial" w:hAnsi="Arial" w:cs="Arial"/>
          <w:sz w:val="24"/>
          <w:szCs w:val="24"/>
        </w:rPr>
        <w:t>primeros</w:t>
      </w:r>
      <w:proofErr w:type="spellEnd"/>
      <w:r w:rsidRPr="00715969">
        <w:rPr>
          <w:rFonts w:ascii="Arial" w:hAnsi="Arial" w:cs="Arial"/>
          <w:sz w:val="24"/>
          <w:szCs w:val="24"/>
        </w:rPr>
        <w:t xml:space="preserve"> n </w:t>
      </w:r>
      <w:proofErr w:type="spellStart"/>
      <w:r w:rsidRPr="00715969">
        <w:rPr>
          <w:rFonts w:ascii="Arial" w:hAnsi="Arial" w:cs="Arial"/>
          <w:sz w:val="24"/>
          <w:szCs w:val="24"/>
        </w:rPr>
        <w:t>números</w:t>
      </w:r>
      <w:proofErr w:type="spellEnd"/>
      <w:r w:rsidRPr="00715969">
        <w:rPr>
          <w:rFonts w:ascii="Arial" w:hAnsi="Arial" w:cs="Arial"/>
          <w:sz w:val="24"/>
          <w:szCs w:val="24"/>
        </w:rPr>
        <w:t xml:space="preserve"> (</w:t>
      </w:r>
      <w:proofErr w:type="spellStart"/>
      <w:r w:rsidRPr="00715969">
        <w:rPr>
          <w:rFonts w:ascii="Arial" w:hAnsi="Arial" w:cs="Arial"/>
          <w:sz w:val="24"/>
          <w:szCs w:val="24"/>
        </w:rPr>
        <w:t>bucle</w:t>
      </w:r>
      <w:proofErr w:type="spellEnd"/>
      <w:r w:rsidRPr="00715969">
        <w:rPr>
          <w:rFonts w:ascii="Arial" w:hAnsi="Arial" w:cs="Arial"/>
          <w:sz w:val="24"/>
          <w:szCs w:val="24"/>
        </w:rPr>
        <w:t>)</w:t>
      </w:r>
    </w:p>
    <w:p w14:paraId="5C45F8E6" w14:textId="77777777" w:rsidR="00CD6D30" w:rsidRPr="00715969" w:rsidRDefault="00CD6D30" w:rsidP="00ED16D4">
      <w:pPr>
        <w:ind w:left="720"/>
        <w:rPr>
          <w:rFonts w:ascii="Arial" w:hAnsi="Arial" w:cs="Arial"/>
          <w:sz w:val="24"/>
          <w:szCs w:val="24"/>
        </w:rPr>
      </w:pPr>
    </w:p>
    <w:p w14:paraId="5796C9BC" w14:textId="0FCB84E7" w:rsidR="00E95256" w:rsidRPr="00715969" w:rsidRDefault="00E95256" w:rsidP="00ED16D4">
      <w:pPr>
        <w:ind w:left="720"/>
        <w:rPr>
          <w:rFonts w:ascii="Arial" w:hAnsi="Arial" w:cs="Arial"/>
          <w:sz w:val="24"/>
          <w:szCs w:val="24"/>
          <w:lang w:val="es-ES"/>
        </w:rPr>
      </w:pPr>
      <w:r w:rsidRPr="00715969">
        <w:rPr>
          <w:rFonts w:ascii="Arial" w:hAnsi="Arial" w:cs="Arial"/>
          <w:noProof/>
          <w:sz w:val="24"/>
          <w:szCs w:val="24"/>
          <w:lang w:val="es-ES"/>
        </w:rPr>
        <w:lastRenderedPageBreak/>
        <w:drawing>
          <wp:inline distT="0" distB="0" distL="0" distR="0" wp14:anchorId="0DB63C68" wp14:editId="3985F74C">
            <wp:extent cx="4839375" cy="1095528"/>
            <wp:effectExtent l="0" t="0" r="0" b="9525"/>
            <wp:docPr id="62381683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16831" name="Imagen 1" descr="Texto&#10;&#10;El contenido generado por IA puede ser incorrecto."/>
                    <pic:cNvPicPr/>
                  </pic:nvPicPr>
                  <pic:blipFill>
                    <a:blip r:embed="rId20"/>
                    <a:stretch>
                      <a:fillRect/>
                    </a:stretch>
                  </pic:blipFill>
                  <pic:spPr>
                    <a:xfrm>
                      <a:off x="0" y="0"/>
                      <a:ext cx="4839375" cy="1095528"/>
                    </a:xfrm>
                    <a:prstGeom prst="rect">
                      <a:avLst/>
                    </a:prstGeom>
                  </pic:spPr>
                </pic:pic>
              </a:graphicData>
            </a:graphic>
          </wp:inline>
        </w:drawing>
      </w:r>
    </w:p>
    <w:p w14:paraId="63C9A4E0" w14:textId="17E68D03" w:rsidR="00E95256" w:rsidRPr="00715969" w:rsidRDefault="00E95256" w:rsidP="00ED16D4">
      <w:pPr>
        <w:ind w:left="720"/>
        <w:rPr>
          <w:rFonts w:ascii="Arial" w:hAnsi="Arial" w:cs="Arial"/>
          <w:sz w:val="24"/>
          <w:szCs w:val="24"/>
        </w:rPr>
      </w:pPr>
      <w:r w:rsidRPr="00715969">
        <w:rPr>
          <w:rFonts w:ascii="Arial" w:hAnsi="Arial" w:cs="Arial"/>
          <w:sz w:val="24"/>
          <w:szCs w:val="24"/>
        </w:rPr>
        <w:t>T(n) = 2n + 2 → O(n)</w:t>
      </w:r>
    </w:p>
    <w:p w14:paraId="67D95703" w14:textId="64D1CCF7" w:rsidR="00CD6D30" w:rsidRPr="00715969" w:rsidRDefault="00E95256" w:rsidP="00715969">
      <w:pPr>
        <w:ind w:left="720"/>
        <w:rPr>
          <w:rFonts w:ascii="Arial" w:hAnsi="Arial" w:cs="Arial"/>
          <w:sz w:val="24"/>
          <w:szCs w:val="24"/>
        </w:rPr>
      </w:pPr>
      <w:r w:rsidRPr="00715969">
        <w:rPr>
          <w:rFonts w:ascii="Arial" w:hAnsi="Arial" w:cs="Arial"/>
          <w:sz w:val="24"/>
          <w:szCs w:val="24"/>
        </w:rPr>
        <w:t xml:space="preserve">Esto </w:t>
      </w:r>
      <w:proofErr w:type="spellStart"/>
      <w:r w:rsidRPr="00715969">
        <w:rPr>
          <w:rFonts w:ascii="Arial" w:hAnsi="Arial" w:cs="Arial"/>
          <w:sz w:val="24"/>
          <w:szCs w:val="24"/>
        </w:rPr>
        <w:t>significa</w:t>
      </w:r>
      <w:proofErr w:type="spellEnd"/>
      <w:r w:rsidRPr="00715969">
        <w:rPr>
          <w:rFonts w:ascii="Arial" w:hAnsi="Arial" w:cs="Arial"/>
          <w:sz w:val="24"/>
          <w:szCs w:val="24"/>
        </w:rPr>
        <w:t xml:space="preserve"> que </w:t>
      </w:r>
      <w:proofErr w:type="spellStart"/>
      <w:r w:rsidRPr="00715969">
        <w:rPr>
          <w:rFonts w:ascii="Arial" w:hAnsi="Arial" w:cs="Arial"/>
          <w:sz w:val="24"/>
          <w:szCs w:val="24"/>
        </w:rPr>
        <w:t>el</w:t>
      </w:r>
      <w:proofErr w:type="spellEnd"/>
      <w:r w:rsidRPr="00715969">
        <w:rPr>
          <w:rFonts w:ascii="Arial" w:hAnsi="Arial" w:cs="Arial"/>
          <w:sz w:val="24"/>
          <w:szCs w:val="24"/>
        </w:rPr>
        <w:t xml:space="preserve"> </w:t>
      </w:r>
      <w:proofErr w:type="spellStart"/>
      <w:r w:rsidRPr="00715969">
        <w:rPr>
          <w:rFonts w:ascii="Arial" w:hAnsi="Arial" w:cs="Arial"/>
          <w:sz w:val="24"/>
          <w:szCs w:val="24"/>
        </w:rPr>
        <w:t>tiempo</w:t>
      </w:r>
      <w:proofErr w:type="spellEnd"/>
      <w:r w:rsidRPr="00715969">
        <w:rPr>
          <w:rFonts w:ascii="Arial" w:hAnsi="Arial" w:cs="Arial"/>
          <w:sz w:val="24"/>
          <w:szCs w:val="24"/>
        </w:rPr>
        <w:t xml:space="preserve"> de </w:t>
      </w:r>
      <w:proofErr w:type="spellStart"/>
      <w:r w:rsidRPr="00715969">
        <w:rPr>
          <w:rFonts w:ascii="Arial" w:hAnsi="Arial" w:cs="Arial"/>
          <w:sz w:val="24"/>
          <w:szCs w:val="24"/>
        </w:rPr>
        <w:t>ejecución</w:t>
      </w:r>
      <w:proofErr w:type="spellEnd"/>
      <w:r w:rsidRPr="00715969">
        <w:rPr>
          <w:rFonts w:ascii="Arial" w:hAnsi="Arial" w:cs="Arial"/>
          <w:sz w:val="24"/>
          <w:szCs w:val="24"/>
        </w:rPr>
        <w:t xml:space="preserve"> </w:t>
      </w:r>
      <w:proofErr w:type="spellStart"/>
      <w:r w:rsidRPr="00715969">
        <w:rPr>
          <w:rFonts w:ascii="Arial" w:hAnsi="Arial" w:cs="Arial"/>
          <w:sz w:val="24"/>
          <w:szCs w:val="24"/>
        </w:rPr>
        <w:t>crece</w:t>
      </w:r>
      <w:proofErr w:type="spellEnd"/>
      <w:r w:rsidRPr="00715969">
        <w:rPr>
          <w:rFonts w:ascii="Arial" w:hAnsi="Arial" w:cs="Arial"/>
          <w:sz w:val="24"/>
          <w:szCs w:val="24"/>
        </w:rPr>
        <w:t xml:space="preserve"> </w:t>
      </w:r>
      <w:proofErr w:type="spellStart"/>
      <w:r w:rsidRPr="00715969">
        <w:rPr>
          <w:rFonts w:ascii="Arial" w:hAnsi="Arial" w:cs="Arial"/>
          <w:sz w:val="24"/>
          <w:szCs w:val="24"/>
        </w:rPr>
        <w:t>linealmente</w:t>
      </w:r>
      <w:proofErr w:type="spellEnd"/>
      <w:r w:rsidRPr="00715969">
        <w:rPr>
          <w:rFonts w:ascii="Arial" w:hAnsi="Arial" w:cs="Arial"/>
          <w:sz w:val="24"/>
          <w:szCs w:val="24"/>
        </w:rPr>
        <w:t xml:space="preserve"> con </w:t>
      </w:r>
      <w:proofErr w:type="spellStart"/>
      <w:r w:rsidRPr="00715969">
        <w:rPr>
          <w:rFonts w:ascii="Arial" w:hAnsi="Arial" w:cs="Arial"/>
          <w:sz w:val="24"/>
          <w:szCs w:val="24"/>
        </w:rPr>
        <w:t>respecto</w:t>
      </w:r>
      <w:proofErr w:type="spellEnd"/>
      <w:r w:rsidRPr="00715969">
        <w:rPr>
          <w:rFonts w:ascii="Arial" w:hAnsi="Arial" w:cs="Arial"/>
          <w:sz w:val="24"/>
          <w:szCs w:val="24"/>
        </w:rPr>
        <w:t xml:space="preserve"> a n, </w:t>
      </w:r>
      <w:proofErr w:type="spellStart"/>
      <w:r w:rsidRPr="00715969">
        <w:rPr>
          <w:rFonts w:ascii="Arial" w:hAnsi="Arial" w:cs="Arial"/>
          <w:sz w:val="24"/>
          <w:szCs w:val="24"/>
        </w:rPr>
        <w:t>por</w:t>
      </w:r>
      <w:proofErr w:type="spellEnd"/>
      <w:r w:rsidRPr="00715969">
        <w:rPr>
          <w:rFonts w:ascii="Arial" w:hAnsi="Arial" w:cs="Arial"/>
          <w:sz w:val="24"/>
          <w:szCs w:val="24"/>
        </w:rPr>
        <w:t xml:space="preserve"> </w:t>
      </w:r>
      <w:proofErr w:type="spellStart"/>
      <w:r w:rsidRPr="00715969">
        <w:rPr>
          <w:rFonts w:ascii="Arial" w:hAnsi="Arial" w:cs="Arial"/>
          <w:sz w:val="24"/>
          <w:szCs w:val="24"/>
        </w:rPr>
        <w:t>eso</w:t>
      </w:r>
      <w:proofErr w:type="spellEnd"/>
      <w:r w:rsidRPr="00715969">
        <w:rPr>
          <w:rFonts w:ascii="Arial" w:hAnsi="Arial" w:cs="Arial"/>
          <w:sz w:val="24"/>
          <w:szCs w:val="24"/>
        </w:rPr>
        <w:t xml:space="preserve"> es </w:t>
      </w:r>
      <w:proofErr w:type="spellStart"/>
      <w:r w:rsidRPr="00715969">
        <w:rPr>
          <w:rFonts w:ascii="Arial" w:hAnsi="Arial" w:cs="Arial"/>
          <w:sz w:val="24"/>
          <w:szCs w:val="24"/>
        </w:rPr>
        <w:t>una</w:t>
      </w:r>
      <w:proofErr w:type="spellEnd"/>
      <w:r w:rsidRPr="00715969">
        <w:rPr>
          <w:rFonts w:ascii="Arial" w:hAnsi="Arial" w:cs="Arial"/>
          <w:sz w:val="24"/>
          <w:szCs w:val="24"/>
        </w:rPr>
        <w:t xml:space="preserve"> </w:t>
      </w:r>
      <w:proofErr w:type="spellStart"/>
      <w:r w:rsidRPr="00715969">
        <w:rPr>
          <w:rFonts w:ascii="Arial" w:hAnsi="Arial" w:cs="Arial"/>
          <w:sz w:val="24"/>
          <w:szCs w:val="24"/>
        </w:rPr>
        <w:t>complejidad</w:t>
      </w:r>
      <w:proofErr w:type="spellEnd"/>
      <w:r w:rsidRPr="00715969">
        <w:rPr>
          <w:rFonts w:ascii="Arial" w:hAnsi="Arial" w:cs="Arial"/>
          <w:sz w:val="24"/>
          <w:szCs w:val="24"/>
        </w:rPr>
        <w:t xml:space="preserve"> O(n).</w:t>
      </w:r>
    </w:p>
    <w:p w14:paraId="5526CDD7" w14:textId="77777777" w:rsidR="00CD6D30" w:rsidRPr="00715969" w:rsidRDefault="00CD6D30" w:rsidP="00ED16D4">
      <w:pPr>
        <w:ind w:left="720"/>
        <w:rPr>
          <w:rFonts w:ascii="Arial" w:hAnsi="Arial" w:cs="Arial"/>
          <w:sz w:val="24"/>
          <w:szCs w:val="24"/>
        </w:rPr>
      </w:pPr>
    </w:p>
    <w:p w14:paraId="5F0B34E2" w14:textId="18C0A824" w:rsidR="00CD6D30" w:rsidRPr="00715969" w:rsidRDefault="00CD6D30" w:rsidP="00ED16D4">
      <w:pPr>
        <w:ind w:left="720"/>
        <w:rPr>
          <w:rFonts w:ascii="Arial" w:hAnsi="Arial" w:cs="Arial"/>
          <w:sz w:val="24"/>
          <w:szCs w:val="24"/>
        </w:rPr>
      </w:pPr>
      <w:r w:rsidRPr="00715969">
        <w:rPr>
          <w:rFonts w:ascii="Arial" w:hAnsi="Arial" w:cs="Arial"/>
          <w:sz w:val="24"/>
          <w:szCs w:val="24"/>
        </w:rPr>
        <w:t>Suma de Gauss</w:t>
      </w:r>
    </w:p>
    <w:p w14:paraId="1EFB7643" w14:textId="7C826040" w:rsidR="00CD6D30" w:rsidRPr="00715969" w:rsidRDefault="00CD6D30" w:rsidP="00ED16D4">
      <w:pPr>
        <w:ind w:left="720"/>
        <w:rPr>
          <w:rFonts w:ascii="Arial" w:hAnsi="Arial" w:cs="Arial"/>
          <w:sz w:val="24"/>
          <w:szCs w:val="24"/>
          <w:lang w:val="es-ES"/>
        </w:rPr>
      </w:pPr>
      <w:r w:rsidRPr="00715969">
        <w:rPr>
          <w:rFonts w:ascii="Arial" w:hAnsi="Arial" w:cs="Arial"/>
          <w:noProof/>
          <w:sz w:val="24"/>
          <w:szCs w:val="24"/>
          <w:lang w:val="es-ES"/>
        </w:rPr>
        <w:drawing>
          <wp:inline distT="0" distB="0" distL="0" distR="0" wp14:anchorId="30B37295" wp14:editId="759ED7CC">
            <wp:extent cx="4077269" cy="924054"/>
            <wp:effectExtent l="0" t="0" r="0" b="9525"/>
            <wp:docPr id="1397915924" name="Imagen 1"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915924" name="Imagen 1" descr="Imagen que contiene Texto&#10;&#10;El contenido generado por IA puede ser incorrecto."/>
                    <pic:cNvPicPr/>
                  </pic:nvPicPr>
                  <pic:blipFill>
                    <a:blip r:embed="rId21"/>
                    <a:stretch>
                      <a:fillRect/>
                    </a:stretch>
                  </pic:blipFill>
                  <pic:spPr>
                    <a:xfrm>
                      <a:off x="0" y="0"/>
                      <a:ext cx="4077269" cy="924054"/>
                    </a:xfrm>
                    <a:prstGeom prst="rect">
                      <a:avLst/>
                    </a:prstGeom>
                  </pic:spPr>
                </pic:pic>
              </a:graphicData>
            </a:graphic>
          </wp:inline>
        </w:drawing>
      </w:r>
    </w:p>
    <w:p w14:paraId="28EB8EB2" w14:textId="3A832CD2" w:rsidR="00ED16D4" w:rsidRPr="00715969" w:rsidRDefault="00CD6D30" w:rsidP="00337FE8">
      <w:pPr>
        <w:ind w:left="720"/>
        <w:rPr>
          <w:rFonts w:ascii="Arial" w:hAnsi="Arial" w:cs="Arial"/>
          <w:sz w:val="24"/>
          <w:szCs w:val="24"/>
        </w:rPr>
      </w:pPr>
      <w:r w:rsidRPr="00715969">
        <w:rPr>
          <w:rFonts w:ascii="Arial" w:hAnsi="Arial" w:cs="Arial"/>
          <w:sz w:val="24"/>
          <w:szCs w:val="24"/>
        </w:rPr>
        <w:t xml:space="preserve">• T(n) = 4 → </w:t>
      </w:r>
      <w:proofErr w:type="gramStart"/>
      <w:r w:rsidRPr="00715969">
        <w:rPr>
          <w:rFonts w:ascii="Arial" w:hAnsi="Arial" w:cs="Arial"/>
          <w:sz w:val="24"/>
          <w:szCs w:val="24"/>
        </w:rPr>
        <w:t>O(</w:t>
      </w:r>
      <w:proofErr w:type="gramEnd"/>
      <w:r w:rsidRPr="00715969">
        <w:rPr>
          <w:rFonts w:ascii="Arial" w:hAnsi="Arial" w:cs="Arial"/>
          <w:sz w:val="24"/>
          <w:szCs w:val="24"/>
        </w:rPr>
        <w:t>1)</w:t>
      </w:r>
    </w:p>
    <w:p w14:paraId="5D1127F8" w14:textId="05749702" w:rsidR="003627A4" w:rsidRPr="00715969" w:rsidRDefault="00CD6D30" w:rsidP="00715969">
      <w:pPr>
        <w:ind w:left="720"/>
        <w:rPr>
          <w:rFonts w:ascii="Arial" w:hAnsi="Arial" w:cs="Arial"/>
          <w:sz w:val="24"/>
          <w:szCs w:val="24"/>
          <w:lang w:val="es-ES"/>
        </w:rPr>
      </w:pPr>
      <w:r w:rsidRPr="00715969">
        <w:rPr>
          <w:rFonts w:ascii="Arial" w:hAnsi="Arial" w:cs="Arial"/>
          <w:sz w:val="24"/>
          <w:szCs w:val="24"/>
          <w:lang w:val="es-ES"/>
        </w:rPr>
        <w:t xml:space="preserve">Esto significa que la cantidad de operaciones no </w:t>
      </w:r>
      <w:proofErr w:type="gramStart"/>
      <w:r w:rsidRPr="00715969">
        <w:rPr>
          <w:rFonts w:ascii="Arial" w:hAnsi="Arial" w:cs="Arial"/>
          <w:sz w:val="24"/>
          <w:szCs w:val="24"/>
          <w:lang w:val="es-ES"/>
        </w:rPr>
        <w:t>cambia</w:t>
      </w:r>
      <w:proofErr w:type="gramEnd"/>
      <w:r w:rsidRPr="00715969">
        <w:rPr>
          <w:rFonts w:ascii="Arial" w:hAnsi="Arial" w:cs="Arial"/>
          <w:sz w:val="24"/>
          <w:szCs w:val="24"/>
          <w:lang w:val="es-ES"/>
        </w:rPr>
        <w:t xml:space="preserve"> aunque aumente n, por eso tiene complejidad constante </w:t>
      </w:r>
      <w:proofErr w:type="gramStart"/>
      <w:r w:rsidRPr="00715969">
        <w:rPr>
          <w:rFonts w:ascii="Arial" w:hAnsi="Arial" w:cs="Arial"/>
          <w:sz w:val="24"/>
          <w:szCs w:val="24"/>
          <w:lang w:val="es-ES"/>
        </w:rPr>
        <w:t>O(</w:t>
      </w:r>
      <w:proofErr w:type="gramEnd"/>
      <w:r w:rsidRPr="00715969">
        <w:rPr>
          <w:rFonts w:ascii="Arial" w:hAnsi="Arial" w:cs="Arial"/>
          <w:sz w:val="24"/>
          <w:szCs w:val="24"/>
          <w:lang w:val="es-ES"/>
        </w:rPr>
        <w:t>1).</w:t>
      </w:r>
    </w:p>
    <w:p w14:paraId="76373A2B" w14:textId="77777777" w:rsidR="003627A4" w:rsidRPr="00715969" w:rsidRDefault="00000000">
      <w:pPr>
        <w:pStyle w:val="Ttulo1"/>
        <w:rPr>
          <w:rFonts w:ascii="Arial" w:hAnsi="Arial" w:cs="Arial"/>
          <w:sz w:val="24"/>
          <w:szCs w:val="24"/>
        </w:rPr>
      </w:pPr>
      <w:r w:rsidRPr="00715969">
        <w:rPr>
          <w:rFonts w:ascii="Arial" w:hAnsi="Arial" w:cs="Arial"/>
          <w:sz w:val="24"/>
          <w:szCs w:val="24"/>
        </w:rPr>
        <w:t>4. Metodología</w:t>
      </w:r>
    </w:p>
    <w:p w14:paraId="09B2E4FE" w14:textId="02C0D0E9" w:rsidR="00CD6D30" w:rsidRPr="00715969" w:rsidRDefault="00CD6D30" w:rsidP="00CD6D30">
      <w:pPr>
        <w:rPr>
          <w:rFonts w:ascii="Arial" w:hAnsi="Arial" w:cs="Arial"/>
          <w:sz w:val="24"/>
          <w:szCs w:val="24"/>
          <w:lang w:val="es-ES"/>
        </w:rPr>
      </w:pPr>
      <w:r w:rsidRPr="00715969">
        <w:rPr>
          <w:rFonts w:ascii="Arial" w:hAnsi="Arial" w:cs="Arial"/>
          <w:sz w:val="24"/>
          <w:szCs w:val="24"/>
          <w:lang w:val="es-ES"/>
        </w:rPr>
        <w:t>Para llevar a cabo este trabajo se utilizó el lenguaje de programación Python, debido a su simplicidad y versatilidad para desarrollar y analizar algoritmos. Las pruebas empíricas se realizaron midiendo el tiempo de ejecución de diferentes algoritmos utilizando el módulo time de Python, que permite calcular el tiempo transcurrido entre el inicio y el final de una función en milisegundos.</w:t>
      </w:r>
    </w:p>
    <w:p w14:paraId="2F07931B" w14:textId="77777777" w:rsidR="00CD6D30" w:rsidRPr="00715969" w:rsidRDefault="00CD6D30" w:rsidP="00CD6D30">
      <w:pPr>
        <w:rPr>
          <w:rFonts w:ascii="Arial" w:hAnsi="Arial" w:cs="Arial"/>
          <w:sz w:val="24"/>
          <w:szCs w:val="24"/>
          <w:lang w:val="es-ES"/>
        </w:rPr>
      </w:pPr>
      <w:r w:rsidRPr="00715969">
        <w:rPr>
          <w:rFonts w:ascii="Arial" w:hAnsi="Arial" w:cs="Arial"/>
          <w:sz w:val="24"/>
          <w:szCs w:val="24"/>
          <w:lang w:val="es-ES"/>
        </w:rPr>
        <w:t xml:space="preserve">Se compararon dos algoritmos para calcular la suma de los primeros </w:t>
      </w:r>
      <w:r w:rsidRPr="00715969">
        <w:rPr>
          <w:rFonts w:ascii="Arial" w:hAnsi="Arial" w:cs="Arial"/>
          <w:i/>
          <w:iCs/>
          <w:sz w:val="24"/>
          <w:szCs w:val="24"/>
          <w:lang w:val="es-ES"/>
        </w:rPr>
        <w:t>n</w:t>
      </w:r>
      <w:r w:rsidRPr="00715969">
        <w:rPr>
          <w:rFonts w:ascii="Arial" w:hAnsi="Arial" w:cs="Arial"/>
          <w:sz w:val="24"/>
          <w:szCs w:val="24"/>
          <w:lang w:val="es-ES"/>
        </w:rPr>
        <w:t xml:space="preserve"> números naturales:</w:t>
      </w:r>
    </w:p>
    <w:p w14:paraId="50A33A70" w14:textId="77777777" w:rsidR="00CD6D30" w:rsidRPr="00715969" w:rsidRDefault="00CD6D30" w:rsidP="00CD6D30">
      <w:pPr>
        <w:numPr>
          <w:ilvl w:val="0"/>
          <w:numId w:val="14"/>
        </w:numPr>
        <w:rPr>
          <w:rFonts w:ascii="Arial" w:hAnsi="Arial" w:cs="Arial"/>
          <w:sz w:val="24"/>
          <w:szCs w:val="24"/>
          <w:lang w:val="es-ES"/>
        </w:rPr>
      </w:pPr>
      <w:r w:rsidRPr="00715969">
        <w:rPr>
          <w:rFonts w:ascii="Arial" w:hAnsi="Arial" w:cs="Arial"/>
          <w:sz w:val="24"/>
          <w:szCs w:val="24"/>
          <w:lang w:val="es-ES"/>
        </w:rPr>
        <w:t>Uno que realiza la suma mediante un bucle (estrategia iterativa).</w:t>
      </w:r>
    </w:p>
    <w:p w14:paraId="2105CD68" w14:textId="77777777" w:rsidR="00CD6D30" w:rsidRPr="00715969" w:rsidRDefault="00CD6D30" w:rsidP="00CD6D30">
      <w:pPr>
        <w:numPr>
          <w:ilvl w:val="0"/>
          <w:numId w:val="14"/>
        </w:numPr>
        <w:rPr>
          <w:rFonts w:ascii="Arial" w:hAnsi="Arial" w:cs="Arial"/>
          <w:sz w:val="24"/>
          <w:szCs w:val="24"/>
          <w:lang w:val="es-ES"/>
        </w:rPr>
      </w:pPr>
      <w:r w:rsidRPr="00715969">
        <w:rPr>
          <w:rFonts w:ascii="Arial" w:hAnsi="Arial" w:cs="Arial"/>
          <w:sz w:val="24"/>
          <w:szCs w:val="24"/>
          <w:lang w:val="es-ES"/>
        </w:rPr>
        <w:t>Otro que utiliza la fórmula matemática de Gauss, mucho más eficiente.</w:t>
      </w:r>
    </w:p>
    <w:p w14:paraId="76A5C5C7" w14:textId="77777777" w:rsidR="00CD6D30" w:rsidRPr="00715969" w:rsidRDefault="00CD6D30" w:rsidP="00CD6D30">
      <w:pPr>
        <w:rPr>
          <w:rFonts w:ascii="Arial" w:hAnsi="Arial" w:cs="Arial"/>
          <w:sz w:val="24"/>
          <w:szCs w:val="24"/>
          <w:lang w:val="es-ES"/>
        </w:rPr>
      </w:pPr>
      <w:r w:rsidRPr="00715969">
        <w:rPr>
          <w:rFonts w:ascii="Arial" w:hAnsi="Arial" w:cs="Arial"/>
          <w:sz w:val="24"/>
          <w:szCs w:val="24"/>
          <w:lang w:val="es-ES"/>
        </w:rPr>
        <w:t>Para cada caso, se probaron diferentes tamaños de entrada (</w:t>
      </w:r>
      <w:r w:rsidRPr="00715969">
        <w:rPr>
          <w:rFonts w:ascii="Arial" w:hAnsi="Arial" w:cs="Arial"/>
          <w:i/>
          <w:iCs/>
          <w:sz w:val="24"/>
          <w:szCs w:val="24"/>
          <w:lang w:val="es-ES"/>
        </w:rPr>
        <w:t>n = 10, 100, 1000, ..., 100000000</w:t>
      </w:r>
      <w:r w:rsidRPr="00715969">
        <w:rPr>
          <w:rFonts w:ascii="Arial" w:hAnsi="Arial" w:cs="Arial"/>
          <w:sz w:val="24"/>
          <w:szCs w:val="24"/>
          <w:lang w:val="es-ES"/>
        </w:rPr>
        <w:t>) y se registraron los tiempos correspondientes. Luego, se realizó un análisis teórico complementario utilizando la notación Big O, que permite expresar el comportamiento de cada algoritmo a medida que crece el tamaño del problema.</w:t>
      </w:r>
    </w:p>
    <w:p w14:paraId="3FBF8519" w14:textId="50A14992" w:rsidR="003627A4" w:rsidRPr="00715969" w:rsidRDefault="003627A4">
      <w:pPr>
        <w:rPr>
          <w:rFonts w:ascii="Arial" w:hAnsi="Arial" w:cs="Arial"/>
          <w:sz w:val="24"/>
          <w:szCs w:val="24"/>
        </w:rPr>
      </w:pPr>
    </w:p>
    <w:p w14:paraId="3161E520" w14:textId="77777777" w:rsidR="003627A4" w:rsidRPr="00715969" w:rsidRDefault="00000000">
      <w:pPr>
        <w:pStyle w:val="Ttulo1"/>
        <w:rPr>
          <w:rFonts w:ascii="Arial" w:hAnsi="Arial" w:cs="Arial"/>
          <w:sz w:val="24"/>
          <w:szCs w:val="24"/>
        </w:rPr>
      </w:pPr>
      <w:r w:rsidRPr="00715969">
        <w:rPr>
          <w:rFonts w:ascii="Arial" w:hAnsi="Arial" w:cs="Arial"/>
          <w:sz w:val="24"/>
          <w:szCs w:val="24"/>
        </w:rPr>
        <w:lastRenderedPageBreak/>
        <w:t>5. Resultados Obtenidos</w:t>
      </w:r>
    </w:p>
    <w:p w14:paraId="165383E5" w14:textId="77777777" w:rsidR="00C029DA" w:rsidRPr="00715969" w:rsidRDefault="00C029DA" w:rsidP="00C029DA">
      <w:pPr>
        <w:rPr>
          <w:rFonts w:ascii="Arial" w:hAnsi="Arial" w:cs="Arial"/>
          <w:sz w:val="24"/>
          <w:szCs w:val="24"/>
          <w:lang w:val="es-ES"/>
        </w:rPr>
      </w:pPr>
      <w:r w:rsidRPr="00715969">
        <w:rPr>
          <w:rFonts w:ascii="Arial" w:hAnsi="Arial" w:cs="Arial"/>
          <w:sz w:val="24"/>
          <w:szCs w:val="24"/>
          <w:lang w:val="es-ES"/>
        </w:rPr>
        <w:t xml:space="preserve">En esta sección se presentan los resultados obtenidos a partir de la ejecución de los algoritmos desarrollados para resolver el caso práctico propuesto. Se compararon dos métodos para calcular la suma de los primeros </w:t>
      </w:r>
      <w:r w:rsidRPr="00715969">
        <w:rPr>
          <w:rFonts w:ascii="Arial" w:hAnsi="Arial" w:cs="Arial"/>
          <w:i/>
          <w:iCs/>
          <w:sz w:val="24"/>
          <w:szCs w:val="24"/>
          <w:lang w:val="es-ES"/>
        </w:rPr>
        <w:t>n</w:t>
      </w:r>
      <w:r w:rsidRPr="00715969">
        <w:rPr>
          <w:rFonts w:ascii="Arial" w:hAnsi="Arial" w:cs="Arial"/>
          <w:sz w:val="24"/>
          <w:szCs w:val="24"/>
          <w:lang w:val="es-ES"/>
        </w:rPr>
        <w:t xml:space="preserve"> números naturales:</w:t>
      </w:r>
    </w:p>
    <w:p w14:paraId="1CF79B25" w14:textId="77777777" w:rsidR="00C029DA" w:rsidRPr="00715969" w:rsidRDefault="00C029DA" w:rsidP="00C029DA">
      <w:pPr>
        <w:numPr>
          <w:ilvl w:val="0"/>
          <w:numId w:val="15"/>
        </w:numPr>
        <w:rPr>
          <w:rFonts w:ascii="Arial" w:hAnsi="Arial" w:cs="Arial"/>
          <w:sz w:val="24"/>
          <w:szCs w:val="24"/>
          <w:lang w:val="es-ES"/>
        </w:rPr>
      </w:pPr>
      <w:r w:rsidRPr="00715969">
        <w:rPr>
          <w:rFonts w:ascii="Arial" w:hAnsi="Arial" w:cs="Arial"/>
          <w:sz w:val="24"/>
          <w:szCs w:val="24"/>
          <w:lang w:val="es-ES"/>
        </w:rPr>
        <w:t>Método Iterativo: suma los números uno por uno en un bucle.</w:t>
      </w:r>
    </w:p>
    <w:p w14:paraId="3A580D33" w14:textId="77777777" w:rsidR="00C029DA" w:rsidRPr="00715969" w:rsidRDefault="00C029DA" w:rsidP="00C029DA">
      <w:pPr>
        <w:numPr>
          <w:ilvl w:val="0"/>
          <w:numId w:val="15"/>
        </w:numPr>
        <w:rPr>
          <w:rFonts w:ascii="Arial" w:hAnsi="Arial" w:cs="Arial"/>
          <w:sz w:val="24"/>
          <w:szCs w:val="24"/>
          <w:lang w:val="es-ES"/>
        </w:rPr>
      </w:pPr>
      <w:r w:rsidRPr="00715969">
        <w:rPr>
          <w:rFonts w:ascii="Arial" w:hAnsi="Arial" w:cs="Arial"/>
          <w:sz w:val="24"/>
          <w:szCs w:val="24"/>
          <w:lang w:val="es-ES"/>
        </w:rPr>
        <w:t xml:space="preserve">Fórmula de Gauss: utiliza la fórmula matemática </w:t>
      </w:r>
    </w:p>
    <w:p w14:paraId="6207A1B2" w14:textId="16B50A47" w:rsidR="00C029DA" w:rsidRPr="00715969" w:rsidRDefault="00C029DA" w:rsidP="00C029DA">
      <w:pPr>
        <w:numPr>
          <w:ilvl w:val="0"/>
          <w:numId w:val="15"/>
        </w:numPr>
        <w:rPr>
          <w:rFonts w:ascii="Arial" w:hAnsi="Arial" w:cs="Arial"/>
          <w:sz w:val="24"/>
          <w:szCs w:val="24"/>
          <w:lang w:val="es-ES"/>
        </w:rPr>
      </w:pPr>
      <w:r w:rsidRPr="00715969">
        <w:rPr>
          <w:rFonts w:ascii="Arial" w:hAnsi="Arial" w:cs="Arial"/>
          <w:sz w:val="24"/>
          <w:szCs w:val="24"/>
          <w:lang w:val="es-ES"/>
        </w:rPr>
        <w:t>S=n(n+1)2S = \</w:t>
      </w:r>
      <w:proofErr w:type="gramStart"/>
      <w:r w:rsidRPr="00715969">
        <w:rPr>
          <w:rFonts w:ascii="Arial" w:hAnsi="Arial" w:cs="Arial"/>
          <w:sz w:val="24"/>
          <w:szCs w:val="24"/>
          <w:lang w:val="es-ES"/>
        </w:rPr>
        <w:t>frac{n(</w:t>
      </w:r>
      <w:proofErr w:type="gramEnd"/>
      <w:r w:rsidRPr="00715969">
        <w:rPr>
          <w:rFonts w:ascii="Arial" w:hAnsi="Arial" w:cs="Arial"/>
          <w:sz w:val="24"/>
          <w:szCs w:val="24"/>
          <w:lang w:val="es-ES"/>
        </w:rPr>
        <w:t>n + 1)}{2}S=2n(n+1)​.</w:t>
      </w:r>
    </w:p>
    <w:p w14:paraId="00943BF8" w14:textId="51CD57E2" w:rsidR="00C029DA" w:rsidRPr="00715969" w:rsidRDefault="00C029DA" w:rsidP="00C029DA">
      <w:pPr>
        <w:numPr>
          <w:ilvl w:val="0"/>
          <w:numId w:val="15"/>
        </w:numPr>
        <w:rPr>
          <w:rFonts w:ascii="Arial" w:hAnsi="Arial" w:cs="Arial"/>
          <w:sz w:val="24"/>
          <w:szCs w:val="24"/>
          <w:lang w:val="es-ES"/>
        </w:rPr>
      </w:pPr>
      <w:r w:rsidRPr="00715969">
        <w:rPr>
          <w:rFonts w:ascii="Arial" w:hAnsi="Arial" w:cs="Arial"/>
          <w:noProof/>
          <w:sz w:val="24"/>
          <w:szCs w:val="24"/>
          <w:lang w:val="es-ES"/>
        </w:rPr>
        <w:drawing>
          <wp:inline distT="0" distB="0" distL="0" distR="0" wp14:anchorId="4DB15B2F" wp14:editId="5B42768A">
            <wp:extent cx="5039428" cy="3639058"/>
            <wp:effectExtent l="0" t="0" r="8890" b="0"/>
            <wp:docPr id="154308442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084420" name="Imagen 1" descr="Tabla&#10;&#10;El contenido generado por IA puede ser incorrecto."/>
                    <pic:cNvPicPr/>
                  </pic:nvPicPr>
                  <pic:blipFill>
                    <a:blip r:embed="rId16"/>
                    <a:stretch>
                      <a:fillRect/>
                    </a:stretch>
                  </pic:blipFill>
                  <pic:spPr>
                    <a:xfrm>
                      <a:off x="0" y="0"/>
                      <a:ext cx="5039428" cy="3639058"/>
                    </a:xfrm>
                    <a:prstGeom prst="rect">
                      <a:avLst/>
                    </a:prstGeom>
                  </pic:spPr>
                </pic:pic>
              </a:graphicData>
            </a:graphic>
          </wp:inline>
        </w:drawing>
      </w:r>
    </w:p>
    <w:p w14:paraId="139FDCB0" w14:textId="599A44EC" w:rsidR="003627A4" w:rsidRPr="00715969" w:rsidRDefault="003627A4" w:rsidP="00C029DA">
      <w:pPr>
        <w:ind w:left="720" w:hanging="720"/>
        <w:rPr>
          <w:rFonts w:ascii="Arial" w:hAnsi="Arial" w:cs="Arial"/>
          <w:sz w:val="24"/>
          <w:szCs w:val="24"/>
        </w:rPr>
      </w:pPr>
    </w:p>
    <w:p w14:paraId="76E1FA2A" w14:textId="77777777" w:rsidR="003627A4" w:rsidRPr="00715969" w:rsidRDefault="00000000">
      <w:pPr>
        <w:pStyle w:val="Ttulo1"/>
        <w:rPr>
          <w:rFonts w:ascii="Arial" w:hAnsi="Arial" w:cs="Arial"/>
          <w:sz w:val="24"/>
          <w:szCs w:val="24"/>
        </w:rPr>
      </w:pPr>
      <w:r w:rsidRPr="00715969">
        <w:rPr>
          <w:rFonts w:ascii="Arial" w:hAnsi="Arial" w:cs="Arial"/>
          <w:sz w:val="24"/>
          <w:szCs w:val="24"/>
        </w:rPr>
        <w:t>6. Conclusiones</w:t>
      </w:r>
    </w:p>
    <w:p w14:paraId="0FE0FB32" w14:textId="5E19DA95" w:rsidR="00C029DA" w:rsidRPr="00715969" w:rsidRDefault="00C029DA" w:rsidP="00C029DA">
      <w:pPr>
        <w:rPr>
          <w:rFonts w:ascii="Arial" w:hAnsi="Arial" w:cs="Arial"/>
          <w:sz w:val="24"/>
          <w:szCs w:val="24"/>
          <w:lang w:val="es-ES"/>
        </w:rPr>
      </w:pPr>
      <w:r w:rsidRPr="00715969">
        <w:rPr>
          <w:rFonts w:ascii="Arial" w:hAnsi="Arial" w:cs="Arial"/>
          <w:sz w:val="24"/>
          <w:szCs w:val="24"/>
          <w:lang w:val="es-ES"/>
        </w:rPr>
        <w:t>A través del análisis práctico y teórico realizado, se pudo comprobar la diferencia significativa en eficiencia entre un algoritmo iterativo y uno basado en una fórmula matemática (Gauss). Mientras que el algoritmo que recorre uno por uno los números naturales muestra un crecimiento en el tiempo de ejecución proporcional al tamaño de entrada (</w:t>
      </w:r>
      <w:r w:rsidRPr="00715969">
        <w:rPr>
          <w:rFonts w:ascii="Arial" w:hAnsi="Arial" w:cs="Arial"/>
          <w:i/>
          <w:iCs/>
          <w:sz w:val="24"/>
          <w:szCs w:val="24"/>
          <w:lang w:val="es-ES"/>
        </w:rPr>
        <w:t>O(n)</w:t>
      </w:r>
      <w:r w:rsidRPr="00715969">
        <w:rPr>
          <w:rFonts w:ascii="Arial" w:hAnsi="Arial" w:cs="Arial"/>
          <w:sz w:val="24"/>
          <w:szCs w:val="24"/>
          <w:lang w:val="es-ES"/>
        </w:rPr>
        <w:t>), el algoritmo de Gauss mantiene un rendimiento constante (</w:t>
      </w:r>
      <w:proofErr w:type="gramStart"/>
      <w:r w:rsidRPr="00715969">
        <w:rPr>
          <w:rFonts w:ascii="Arial" w:hAnsi="Arial" w:cs="Arial"/>
          <w:i/>
          <w:iCs/>
          <w:sz w:val="24"/>
          <w:szCs w:val="24"/>
          <w:lang w:val="es-ES"/>
        </w:rPr>
        <w:t>O(</w:t>
      </w:r>
      <w:proofErr w:type="gramEnd"/>
      <w:r w:rsidRPr="00715969">
        <w:rPr>
          <w:rFonts w:ascii="Arial" w:hAnsi="Arial" w:cs="Arial"/>
          <w:i/>
          <w:iCs/>
          <w:sz w:val="24"/>
          <w:szCs w:val="24"/>
          <w:lang w:val="es-ES"/>
        </w:rPr>
        <w:t>1)</w:t>
      </w:r>
      <w:r w:rsidRPr="00715969">
        <w:rPr>
          <w:rFonts w:ascii="Arial" w:hAnsi="Arial" w:cs="Arial"/>
          <w:sz w:val="24"/>
          <w:szCs w:val="24"/>
          <w:lang w:val="es-ES"/>
        </w:rPr>
        <w:t>) incluso con entradas extremadamente grandes.</w:t>
      </w:r>
    </w:p>
    <w:p w14:paraId="451166EF" w14:textId="77777777" w:rsidR="00C029DA" w:rsidRPr="00715969" w:rsidRDefault="00C029DA" w:rsidP="00C029DA">
      <w:pPr>
        <w:rPr>
          <w:rFonts w:ascii="Arial" w:hAnsi="Arial" w:cs="Arial"/>
          <w:sz w:val="24"/>
          <w:szCs w:val="24"/>
          <w:lang w:val="es-ES"/>
        </w:rPr>
      </w:pPr>
      <w:r w:rsidRPr="00715969">
        <w:rPr>
          <w:rFonts w:ascii="Arial" w:hAnsi="Arial" w:cs="Arial"/>
          <w:sz w:val="24"/>
          <w:szCs w:val="24"/>
          <w:lang w:val="es-ES"/>
        </w:rPr>
        <w:t>Los resultados muestran que, si bien ambos algoritmos devuelven el mismo resultado, su eficiencia es muy distinta. En el entorno práctico, esto se traduce en tiempos de ejecución considerablemente menores al utilizar la fórmula de Gauss, lo que valida la importancia de considerar la eficiencia algorítmica al momento de programar.</w:t>
      </w:r>
    </w:p>
    <w:p w14:paraId="5647203B" w14:textId="0B827A55" w:rsidR="003627A4" w:rsidRPr="00715969" w:rsidRDefault="00C029DA">
      <w:pPr>
        <w:rPr>
          <w:rFonts w:ascii="Arial" w:hAnsi="Arial" w:cs="Arial"/>
          <w:sz w:val="24"/>
          <w:szCs w:val="24"/>
          <w:lang w:val="es-ES"/>
        </w:rPr>
      </w:pPr>
      <w:r w:rsidRPr="00715969">
        <w:rPr>
          <w:rFonts w:ascii="Arial" w:hAnsi="Arial" w:cs="Arial"/>
          <w:sz w:val="24"/>
          <w:szCs w:val="24"/>
          <w:lang w:val="es-ES"/>
        </w:rPr>
        <w:lastRenderedPageBreak/>
        <w:t>Este trabajo permitió comprender y visualizar cómo los conceptos teóricos de análisis de algoritmos y notación Big O se reflejan en la práctica. Además, destaca la importancia de elegir soluciones adecuadas en función del problema, especialmente cuando se trabaja con grandes volúmenes de datos o se busca optimización.</w:t>
      </w:r>
    </w:p>
    <w:p w14:paraId="01AC64C2" w14:textId="77777777" w:rsidR="003627A4" w:rsidRPr="00715969" w:rsidRDefault="00000000">
      <w:pPr>
        <w:pStyle w:val="Ttulo1"/>
        <w:rPr>
          <w:rFonts w:ascii="Arial" w:hAnsi="Arial" w:cs="Arial"/>
          <w:sz w:val="24"/>
          <w:szCs w:val="24"/>
        </w:rPr>
      </w:pPr>
      <w:r w:rsidRPr="00715969">
        <w:rPr>
          <w:rFonts w:ascii="Arial" w:hAnsi="Arial" w:cs="Arial"/>
          <w:sz w:val="24"/>
          <w:szCs w:val="24"/>
        </w:rPr>
        <w:t>7. Bibliografía</w:t>
      </w:r>
    </w:p>
    <w:p w14:paraId="4DA21A7A" w14:textId="77777777" w:rsidR="003627A4" w:rsidRPr="00715969" w:rsidRDefault="00000000">
      <w:pPr>
        <w:rPr>
          <w:rFonts w:ascii="Arial" w:hAnsi="Arial" w:cs="Arial"/>
          <w:sz w:val="24"/>
          <w:szCs w:val="24"/>
        </w:rPr>
      </w:pPr>
      <w:r w:rsidRPr="00715969">
        <w:rPr>
          <w:rFonts w:ascii="Arial" w:hAnsi="Arial" w:cs="Arial"/>
          <w:sz w:val="24"/>
          <w:szCs w:val="24"/>
        </w:rPr>
        <w:t>• Material de la cátedra</w:t>
      </w:r>
      <w:r w:rsidRPr="00715969">
        <w:rPr>
          <w:rFonts w:ascii="Arial" w:hAnsi="Arial" w:cs="Arial"/>
          <w:sz w:val="24"/>
          <w:szCs w:val="24"/>
        </w:rPr>
        <w:br/>
        <w:t>• Big O Cheat Sheet (https://www.bigocheatsheet.com)</w:t>
      </w:r>
      <w:r w:rsidRPr="00715969">
        <w:rPr>
          <w:rFonts w:ascii="Arial" w:hAnsi="Arial" w:cs="Arial"/>
          <w:sz w:val="24"/>
          <w:szCs w:val="24"/>
        </w:rPr>
        <w:br/>
        <w:t>• Documentación oficial de Python</w:t>
      </w:r>
      <w:r w:rsidRPr="00715969">
        <w:rPr>
          <w:rFonts w:ascii="Arial" w:hAnsi="Arial" w:cs="Arial"/>
          <w:sz w:val="24"/>
          <w:szCs w:val="24"/>
        </w:rPr>
        <w:br/>
        <w:t>• Grokking Algorithms - Aditya Bhargava</w:t>
      </w:r>
    </w:p>
    <w:p w14:paraId="5EDE9668" w14:textId="77777777" w:rsidR="003627A4" w:rsidRPr="00715969" w:rsidRDefault="00000000">
      <w:pPr>
        <w:pStyle w:val="Ttulo1"/>
        <w:rPr>
          <w:rFonts w:ascii="Arial" w:hAnsi="Arial" w:cs="Arial"/>
          <w:sz w:val="24"/>
          <w:szCs w:val="24"/>
        </w:rPr>
      </w:pPr>
      <w:r w:rsidRPr="00715969">
        <w:rPr>
          <w:rFonts w:ascii="Arial" w:hAnsi="Arial" w:cs="Arial"/>
          <w:sz w:val="24"/>
          <w:szCs w:val="24"/>
        </w:rPr>
        <w:t>8. Anexos</w:t>
      </w:r>
    </w:p>
    <w:p w14:paraId="1C3D0DB1" w14:textId="77777777" w:rsidR="003627A4" w:rsidRPr="00715969" w:rsidRDefault="00000000">
      <w:pPr>
        <w:rPr>
          <w:rFonts w:ascii="Arial" w:hAnsi="Arial" w:cs="Arial"/>
          <w:sz w:val="24"/>
          <w:szCs w:val="24"/>
        </w:rPr>
      </w:pPr>
      <w:r w:rsidRPr="00715969">
        <w:rPr>
          <w:rFonts w:ascii="Arial" w:hAnsi="Arial" w:cs="Arial"/>
          <w:sz w:val="24"/>
          <w:szCs w:val="24"/>
        </w:rPr>
        <w:t xml:space="preserve">Capturas de pantalla del código, resultados, y </w:t>
      </w:r>
      <w:proofErr w:type="gramStart"/>
      <w:r w:rsidRPr="00715969">
        <w:rPr>
          <w:rFonts w:ascii="Arial" w:hAnsi="Arial" w:cs="Arial"/>
          <w:sz w:val="24"/>
          <w:szCs w:val="24"/>
        </w:rPr>
        <w:t>link</w:t>
      </w:r>
      <w:proofErr w:type="gramEnd"/>
      <w:r w:rsidRPr="00715969">
        <w:rPr>
          <w:rFonts w:ascii="Arial" w:hAnsi="Arial" w:cs="Arial"/>
          <w:sz w:val="24"/>
          <w:szCs w:val="24"/>
        </w:rPr>
        <w:t xml:space="preserve"> al repositorio de GitHub y al video explicativo.</w:t>
      </w:r>
    </w:p>
    <w:sectPr w:rsidR="003627A4" w:rsidRPr="00715969" w:rsidSect="0023153E">
      <w:footerReference w:type="default" r:id="rId22"/>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75EC8C" w14:textId="77777777" w:rsidR="00902CAF" w:rsidRDefault="00902CAF" w:rsidP="005D0A4D">
      <w:pPr>
        <w:spacing w:after="0" w:line="240" w:lineRule="auto"/>
      </w:pPr>
      <w:r>
        <w:separator/>
      </w:r>
    </w:p>
  </w:endnote>
  <w:endnote w:type="continuationSeparator" w:id="0">
    <w:p w14:paraId="7338BFB5" w14:textId="77777777" w:rsidR="00902CAF" w:rsidRDefault="00902CAF" w:rsidP="005D0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7965485"/>
      <w:docPartObj>
        <w:docPartGallery w:val="Page Numbers (Bottom of Page)"/>
        <w:docPartUnique/>
      </w:docPartObj>
    </w:sdtPr>
    <w:sdtContent>
      <w:p w14:paraId="2A43C2AB" w14:textId="77777777" w:rsidR="005D0A4D" w:rsidRDefault="005D0A4D">
        <w:pPr>
          <w:pStyle w:val="Piedepgina"/>
          <w:jc w:val="right"/>
        </w:pPr>
      </w:p>
      <w:p w14:paraId="75C2E9AE" w14:textId="104460D7" w:rsidR="005D0A4D" w:rsidRDefault="005D0A4D">
        <w:pPr>
          <w:pStyle w:val="Piedepgina"/>
          <w:jc w:val="right"/>
        </w:pPr>
        <w:r>
          <w:fldChar w:fldCharType="begin"/>
        </w:r>
        <w:r>
          <w:instrText>PAGE   \* MERGEFORMAT</w:instrText>
        </w:r>
        <w:r>
          <w:fldChar w:fldCharType="separate"/>
        </w:r>
        <w:r>
          <w:rPr>
            <w:lang w:val="es-ES"/>
          </w:rPr>
          <w:t>2</w:t>
        </w:r>
        <w:r>
          <w:fldChar w:fldCharType="end"/>
        </w:r>
      </w:p>
    </w:sdtContent>
  </w:sdt>
  <w:p w14:paraId="3269F104" w14:textId="77777777" w:rsidR="005D0A4D" w:rsidRDefault="005D0A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F95DCD" w14:textId="77777777" w:rsidR="00902CAF" w:rsidRDefault="00902CAF" w:rsidP="005D0A4D">
      <w:pPr>
        <w:spacing w:after="0" w:line="240" w:lineRule="auto"/>
      </w:pPr>
      <w:r>
        <w:separator/>
      </w:r>
    </w:p>
  </w:footnote>
  <w:footnote w:type="continuationSeparator" w:id="0">
    <w:p w14:paraId="5E47618B" w14:textId="77777777" w:rsidR="00902CAF" w:rsidRDefault="00902CAF" w:rsidP="005D0A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06D0981"/>
    <w:multiLevelType w:val="multilevel"/>
    <w:tmpl w:val="8F00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1C7E31"/>
    <w:multiLevelType w:val="multilevel"/>
    <w:tmpl w:val="8AD0D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042EC8"/>
    <w:multiLevelType w:val="multilevel"/>
    <w:tmpl w:val="F6F4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F4D01"/>
    <w:multiLevelType w:val="multilevel"/>
    <w:tmpl w:val="B4F0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E6ECF"/>
    <w:multiLevelType w:val="hybridMultilevel"/>
    <w:tmpl w:val="C9B479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2A44ECD"/>
    <w:multiLevelType w:val="multilevel"/>
    <w:tmpl w:val="8484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219989">
    <w:abstractNumId w:val="8"/>
  </w:num>
  <w:num w:numId="2" w16cid:durableId="1266307716">
    <w:abstractNumId w:val="6"/>
  </w:num>
  <w:num w:numId="3" w16cid:durableId="1965192498">
    <w:abstractNumId w:val="5"/>
  </w:num>
  <w:num w:numId="4" w16cid:durableId="1854564348">
    <w:abstractNumId w:val="4"/>
  </w:num>
  <w:num w:numId="5" w16cid:durableId="1925407922">
    <w:abstractNumId w:val="7"/>
  </w:num>
  <w:num w:numId="6" w16cid:durableId="1817918510">
    <w:abstractNumId w:val="3"/>
  </w:num>
  <w:num w:numId="7" w16cid:durableId="1579633063">
    <w:abstractNumId w:val="2"/>
  </w:num>
  <w:num w:numId="8" w16cid:durableId="522674559">
    <w:abstractNumId w:val="1"/>
  </w:num>
  <w:num w:numId="9" w16cid:durableId="1756711028">
    <w:abstractNumId w:val="0"/>
  </w:num>
  <w:num w:numId="10" w16cid:durableId="2105102870">
    <w:abstractNumId w:val="13"/>
  </w:num>
  <w:num w:numId="11" w16cid:durableId="645814694">
    <w:abstractNumId w:val="9"/>
  </w:num>
  <w:num w:numId="12" w16cid:durableId="257758727">
    <w:abstractNumId w:val="10"/>
  </w:num>
  <w:num w:numId="13" w16cid:durableId="204873963">
    <w:abstractNumId w:val="12"/>
  </w:num>
  <w:num w:numId="14" w16cid:durableId="2111853017">
    <w:abstractNumId w:val="11"/>
  </w:num>
  <w:num w:numId="15" w16cid:durableId="5863108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0E2"/>
    <w:rsid w:val="0006063C"/>
    <w:rsid w:val="0009072C"/>
    <w:rsid w:val="000F3C47"/>
    <w:rsid w:val="0015074B"/>
    <w:rsid w:val="001E305D"/>
    <w:rsid w:val="00223A2D"/>
    <w:rsid w:val="0023153E"/>
    <w:rsid w:val="002664AD"/>
    <w:rsid w:val="0029639D"/>
    <w:rsid w:val="00326F90"/>
    <w:rsid w:val="00337FE8"/>
    <w:rsid w:val="003627A4"/>
    <w:rsid w:val="0036489A"/>
    <w:rsid w:val="003B2E50"/>
    <w:rsid w:val="003B52A7"/>
    <w:rsid w:val="00401DC0"/>
    <w:rsid w:val="004D019D"/>
    <w:rsid w:val="005D0A4D"/>
    <w:rsid w:val="005E2ACD"/>
    <w:rsid w:val="00604AD9"/>
    <w:rsid w:val="0064243A"/>
    <w:rsid w:val="006560DC"/>
    <w:rsid w:val="006A19B7"/>
    <w:rsid w:val="00715969"/>
    <w:rsid w:val="007307E2"/>
    <w:rsid w:val="00743280"/>
    <w:rsid w:val="00743CD6"/>
    <w:rsid w:val="00902CAF"/>
    <w:rsid w:val="009529C5"/>
    <w:rsid w:val="009C1462"/>
    <w:rsid w:val="00A250FE"/>
    <w:rsid w:val="00A614B2"/>
    <w:rsid w:val="00AA1D8D"/>
    <w:rsid w:val="00AF6F42"/>
    <w:rsid w:val="00B47730"/>
    <w:rsid w:val="00C029DA"/>
    <w:rsid w:val="00CB0664"/>
    <w:rsid w:val="00CD6D30"/>
    <w:rsid w:val="00D21948"/>
    <w:rsid w:val="00D905AB"/>
    <w:rsid w:val="00E95256"/>
    <w:rsid w:val="00ED16D4"/>
    <w:rsid w:val="00FC67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A52E90"/>
  <w14:defaultImageDpi w14:val="300"/>
  <w15:docId w15:val="{A41C22EB-A001-435E-8C58-9A97B1F32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53E"/>
  </w:style>
  <w:style w:type="paragraph" w:styleId="Ttulo1">
    <w:name w:val="heading 1"/>
    <w:basedOn w:val="Normal"/>
    <w:next w:val="Normal"/>
    <w:link w:val="Ttulo1Car"/>
    <w:uiPriority w:val="9"/>
    <w:qFormat/>
    <w:rsid w:val="0023153E"/>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tulo2">
    <w:name w:val="heading 2"/>
    <w:basedOn w:val="Normal"/>
    <w:next w:val="Normal"/>
    <w:link w:val="Ttulo2Car"/>
    <w:uiPriority w:val="9"/>
    <w:unhideWhenUsed/>
    <w:qFormat/>
    <w:rsid w:val="0023153E"/>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unhideWhenUsed/>
    <w:qFormat/>
    <w:rsid w:val="0023153E"/>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tulo4">
    <w:name w:val="heading 4"/>
    <w:basedOn w:val="Normal"/>
    <w:next w:val="Normal"/>
    <w:link w:val="Ttulo4Car"/>
    <w:uiPriority w:val="9"/>
    <w:semiHidden/>
    <w:unhideWhenUsed/>
    <w:qFormat/>
    <w:rsid w:val="0023153E"/>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tulo5">
    <w:name w:val="heading 5"/>
    <w:basedOn w:val="Normal"/>
    <w:next w:val="Normal"/>
    <w:link w:val="Ttulo5Car"/>
    <w:uiPriority w:val="9"/>
    <w:semiHidden/>
    <w:unhideWhenUsed/>
    <w:qFormat/>
    <w:rsid w:val="0023153E"/>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tulo6">
    <w:name w:val="heading 6"/>
    <w:basedOn w:val="Normal"/>
    <w:next w:val="Normal"/>
    <w:link w:val="Ttulo6Car"/>
    <w:uiPriority w:val="9"/>
    <w:semiHidden/>
    <w:unhideWhenUsed/>
    <w:qFormat/>
    <w:rsid w:val="0023153E"/>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tulo7">
    <w:name w:val="heading 7"/>
    <w:basedOn w:val="Normal"/>
    <w:next w:val="Normal"/>
    <w:link w:val="Ttulo7Car"/>
    <w:uiPriority w:val="9"/>
    <w:semiHidden/>
    <w:unhideWhenUsed/>
    <w:qFormat/>
    <w:rsid w:val="0023153E"/>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tulo8">
    <w:name w:val="heading 8"/>
    <w:basedOn w:val="Normal"/>
    <w:next w:val="Normal"/>
    <w:link w:val="Ttulo8Car"/>
    <w:uiPriority w:val="9"/>
    <w:semiHidden/>
    <w:unhideWhenUsed/>
    <w:qFormat/>
    <w:rsid w:val="0023153E"/>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tulo9">
    <w:name w:val="heading 9"/>
    <w:basedOn w:val="Normal"/>
    <w:next w:val="Normal"/>
    <w:link w:val="Ttulo9Car"/>
    <w:uiPriority w:val="9"/>
    <w:semiHidden/>
    <w:unhideWhenUsed/>
    <w:qFormat/>
    <w:rsid w:val="0023153E"/>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link w:val="SinespaciadoCar"/>
    <w:uiPriority w:val="1"/>
    <w:qFormat/>
    <w:rsid w:val="0023153E"/>
    <w:pPr>
      <w:spacing w:after="0" w:line="240" w:lineRule="auto"/>
    </w:pPr>
  </w:style>
  <w:style w:type="character" w:customStyle="1" w:styleId="Ttulo1Car">
    <w:name w:val="Título 1 Car"/>
    <w:basedOn w:val="Fuentedeprrafopredeter"/>
    <w:link w:val="Ttulo1"/>
    <w:uiPriority w:val="9"/>
    <w:rsid w:val="0023153E"/>
    <w:rPr>
      <w:rFonts w:asciiTheme="majorHAnsi" w:eastAsiaTheme="majorEastAsia" w:hAnsiTheme="majorHAnsi" w:cstheme="majorBidi"/>
      <w:color w:val="244061" w:themeColor="accent1" w:themeShade="80"/>
      <w:sz w:val="36"/>
      <w:szCs w:val="36"/>
    </w:rPr>
  </w:style>
  <w:style w:type="character" w:customStyle="1" w:styleId="Ttulo2Car">
    <w:name w:val="Título 2 Car"/>
    <w:basedOn w:val="Fuentedeprrafopredeter"/>
    <w:link w:val="Ttulo2"/>
    <w:uiPriority w:val="9"/>
    <w:rsid w:val="0023153E"/>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rsid w:val="0023153E"/>
    <w:rPr>
      <w:rFonts w:asciiTheme="majorHAnsi" w:eastAsiaTheme="majorEastAsia" w:hAnsiTheme="majorHAnsi" w:cstheme="majorBidi"/>
      <w:color w:val="365F91" w:themeColor="accent1" w:themeShade="BF"/>
      <w:sz w:val="28"/>
      <w:szCs w:val="28"/>
    </w:rPr>
  </w:style>
  <w:style w:type="paragraph" w:styleId="Ttulo">
    <w:name w:val="Title"/>
    <w:basedOn w:val="Normal"/>
    <w:next w:val="Normal"/>
    <w:link w:val="TtuloCar"/>
    <w:uiPriority w:val="10"/>
    <w:qFormat/>
    <w:rsid w:val="0023153E"/>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tuloCar">
    <w:name w:val="Título Car"/>
    <w:basedOn w:val="Fuentedeprrafopredeter"/>
    <w:link w:val="Ttulo"/>
    <w:uiPriority w:val="10"/>
    <w:rsid w:val="0023153E"/>
    <w:rPr>
      <w:rFonts w:asciiTheme="majorHAnsi" w:eastAsiaTheme="majorEastAsia" w:hAnsiTheme="majorHAnsi" w:cstheme="majorBidi"/>
      <w:caps/>
      <w:color w:val="1F497D" w:themeColor="text2"/>
      <w:spacing w:val="-15"/>
      <w:sz w:val="72"/>
      <w:szCs w:val="72"/>
    </w:rPr>
  </w:style>
  <w:style w:type="paragraph" w:styleId="Subttulo">
    <w:name w:val="Subtitle"/>
    <w:basedOn w:val="Normal"/>
    <w:next w:val="Normal"/>
    <w:link w:val="SubttuloCar"/>
    <w:uiPriority w:val="11"/>
    <w:qFormat/>
    <w:rsid w:val="0023153E"/>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tuloCar">
    <w:name w:val="Subtítulo Car"/>
    <w:basedOn w:val="Fuentedeprrafopredeter"/>
    <w:link w:val="Subttulo"/>
    <w:uiPriority w:val="11"/>
    <w:rsid w:val="0023153E"/>
    <w:rPr>
      <w:rFonts w:asciiTheme="majorHAnsi" w:eastAsiaTheme="majorEastAsia" w:hAnsiTheme="majorHAnsi" w:cstheme="majorBidi"/>
      <w:color w:val="4F81BD" w:themeColor="accent1"/>
      <w:sz w:val="28"/>
      <w:szCs w:val="28"/>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23153E"/>
    <w:pPr>
      <w:spacing w:before="120" w:after="120"/>
      <w:ind w:left="720"/>
    </w:pPr>
    <w:rPr>
      <w:color w:val="1F497D" w:themeColor="text2"/>
      <w:sz w:val="24"/>
      <w:szCs w:val="24"/>
    </w:rPr>
  </w:style>
  <w:style w:type="character" w:customStyle="1" w:styleId="CitaCar">
    <w:name w:val="Cita Car"/>
    <w:basedOn w:val="Fuentedeprrafopredeter"/>
    <w:link w:val="Cita"/>
    <w:uiPriority w:val="29"/>
    <w:rsid w:val="0023153E"/>
    <w:rPr>
      <w:color w:val="1F497D" w:themeColor="text2"/>
      <w:sz w:val="24"/>
      <w:szCs w:val="24"/>
    </w:rPr>
  </w:style>
  <w:style w:type="character" w:customStyle="1" w:styleId="Ttulo4Car">
    <w:name w:val="Título 4 Car"/>
    <w:basedOn w:val="Fuentedeprrafopredeter"/>
    <w:link w:val="Ttulo4"/>
    <w:uiPriority w:val="9"/>
    <w:semiHidden/>
    <w:rsid w:val="0023153E"/>
    <w:rPr>
      <w:rFonts w:asciiTheme="majorHAnsi" w:eastAsiaTheme="majorEastAsia" w:hAnsiTheme="majorHAnsi" w:cstheme="majorBidi"/>
      <w:color w:val="365F91" w:themeColor="accent1" w:themeShade="BF"/>
      <w:sz w:val="24"/>
      <w:szCs w:val="24"/>
    </w:rPr>
  </w:style>
  <w:style w:type="character" w:customStyle="1" w:styleId="Ttulo5Car">
    <w:name w:val="Título 5 Car"/>
    <w:basedOn w:val="Fuentedeprrafopredeter"/>
    <w:link w:val="Ttulo5"/>
    <w:uiPriority w:val="9"/>
    <w:semiHidden/>
    <w:rsid w:val="0023153E"/>
    <w:rPr>
      <w:rFonts w:asciiTheme="majorHAnsi" w:eastAsiaTheme="majorEastAsia" w:hAnsiTheme="majorHAnsi" w:cstheme="majorBidi"/>
      <w:caps/>
      <w:color w:val="365F91" w:themeColor="accent1" w:themeShade="BF"/>
    </w:rPr>
  </w:style>
  <w:style w:type="character" w:customStyle="1" w:styleId="Ttulo6Car">
    <w:name w:val="Título 6 Car"/>
    <w:basedOn w:val="Fuentedeprrafopredeter"/>
    <w:link w:val="Ttulo6"/>
    <w:uiPriority w:val="9"/>
    <w:semiHidden/>
    <w:rsid w:val="0023153E"/>
    <w:rPr>
      <w:rFonts w:asciiTheme="majorHAnsi" w:eastAsiaTheme="majorEastAsia" w:hAnsiTheme="majorHAnsi" w:cstheme="majorBidi"/>
      <w:i/>
      <w:iCs/>
      <w:caps/>
      <w:color w:val="244061" w:themeColor="accent1" w:themeShade="80"/>
    </w:rPr>
  </w:style>
  <w:style w:type="character" w:customStyle="1" w:styleId="Ttulo7Car">
    <w:name w:val="Título 7 Car"/>
    <w:basedOn w:val="Fuentedeprrafopredeter"/>
    <w:link w:val="Ttulo7"/>
    <w:uiPriority w:val="9"/>
    <w:semiHidden/>
    <w:rsid w:val="0023153E"/>
    <w:rPr>
      <w:rFonts w:asciiTheme="majorHAnsi" w:eastAsiaTheme="majorEastAsia" w:hAnsiTheme="majorHAnsi" w:cstheme="majorBidi"/>
      <w:b/>
      <w:bCs/>
      <w:color w:val="244061" w:themeColor="accent1" w:themeShade="80"/>
    </w:rPr>
  </w:style>
  <w:style w:type="character" w:customStyle="1" w:styleId="Ttulo8Car">
    <w:name w:val="Título 8 Car"/>
    <w:basedOn w:val="Fuentedeprrafopredeter"/>
    <w:link w:val="Ttulo8"/>
    <w:uiPriority w:val="9"/>
    <w:semiHidden/>
    <w:rsid w:val="0023153E"/>
    <w:rPr>
      <w:rFonts w:asciiTheme="majorHAnsi" w:eastAsiaTheme="majorEastAsia" w:hAnsiTheme="majorHAnsi" w:cstheme="majorBidi"/>
      <w:b/>
      <w:bCs/>
      <w:i/>
      <w:iCs/>
      <w:color w:val="244061" w:themeColor="accent1" w:themeShade="80"/>
    </w:rPr>
  </w:style>
  <w:style w:type="character" w:customStyle="1" w:styleId="Ttulo9Car">
    <w:name w:val="Título 9 Car"/>
    <w:basedOn w:val="Fuentedeprrafopredeter"/>
    <w:link w:val="Ttulo9"/>
    <w:uiPriority w:val="9"/>
    <w:semiHidden/>
    <w:rsid w:val="0023153E"/>
    <w:rPr>
      <w:rFonts w:asciiTheme="majorHAnsi" w:eastAsiaTheme="majorEastAsia" w:hAnsiTheme="majorHAnsi" w:cstheme="majorBidi"/>
      <w:i/>
      <w:iCs/>
      <w:color w:val="244061" w:themeColor="accent1" w:themeShade="80"/>
    </w:rPr>
  </w:style>
  <w:style w:type="paragraph" w:styleId="Descripcin">
    <w:name w:val="caption"/>
    <w:basedOn w:val="Normal"/>
    <w:next w:val="Normal"/>
    <w:uiPriority w:val="35"/>
    <w:semiHidden/>
    <w:unhideWhenUsed/>
    <w:qFormat/>
    <w:rsid w:val="0023153E"/>
    <w:pPr>
      <w:spacing w:line="240" w:lineRule="auto"/>
    </w:pPr>
    <w:rPr>
      <w:b/>
      <w:bCs/>
      <w:smallCaps/>
      <w:color w:val="1F497D" w:themeColor="text2"/>
    </w:rPr>
  </w:style>
  <w:style w:type="character" w:styleId="Textoennegrita">
    <w:name w:val="Strong"/>
    <w:basedOn w:val="Fuentedeprrafopredeter"/>
    <w:uiPriority w:val="22"/>
    <w:qFormat/>
    <w:rsid w:val="0023153E"/>
    <w:rPr>
      <w:b/>
      <w:bCs/>
    </w:rPr>
  </w:style>
  <w:style w:type="character" w:styleId="nfasis">
    <w:name w:val="Emphasis"/>
    <w:basedOn w:val="Fuentedeprrafopredeter"/>
    <w:uiPriority w:val="20"/>
    <w:qFormat/>
    <w:rsid w:val="0023153E"/>
    <w:rPr>
      <w:i/>
      <w:iCs/>
    </w:rPr>
  </w:style>
  <w:style w:type="paragraph" w:styleId="Citadestacada">
    <w:name w:val="Intense Quote"/>
    <w:basedOn w:val="Normal"/>
    <w:next w:val="Normal"/>
    <w:link w:val="CitadestacadaCar"/>
    <w:uiPriority w:val="30"/>
    <w:qFormat/>
    <w:rsid w:val="0023153E"/>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destacadaCar">
    <w:name w:val="Cita destacada Car"/>
    <w:basedOn w:val="Fuentedeprrafopredeter"/>
    <w:link w:val="Citadestacada"/>
    <w:uiPriority w:val="30"/>
    <w:rsid w:val="0023153E"/>
    <w:rPr>
      <w:rFonts w:asciiTheme="majorHAnsi" w:eastAsiaTheme="majorEastAsia" w:hAnsiTheme="majorHAnsi" w:cstheme="majorBidi"/>
      <w:color w:val="1F497D" w:themeColor="text2"/>
      <w:spacing w:val="-6"/>
      <w:sz w:val="32"/>
      <w:szCs w:val="32"/>
    </w:rPr>
  </w:style>
  <w:style w:type="character" w:styleId="nfasissutil">
    <w:name w:val="Subtle Emphasis"/>
    <w:basedOn w:val="Fuentedeprrafopredeter"/>
    <w:uiPriority w:val="19"/>
    <w:qFormat/>
    <w:rsid w:val="0023153E"/>
    <w:rPr>
      <w:i/>
      <w:iCs/>
      <w:color w:val="595959" w:themeColor="text1" w:themeTint="A6"/>
    </w:rPr>
  </w:style>
  <w:style w:type="character" w:styleId="nfasisintenso">
    <w:name w:val="Intense Emphasis"/>
    <w:basedOn w:val="Fuentedeprrafopredeter"/>
    <w:uiPriority w:val="21"/>
    <w:qFormat/>
    <w:rsid w:val="0023153E"/>
    <w:rPr>
      <w:b/>
      <w:bCs/>
      <w:i/>
      <w:iCs/>
    </w:rPr>
  </w:style>
  <w:style w:type="character" w:styleId="Referenciasutil">
    <w:name w:val="Subtle Reference"/>
    <w:basedOn w:val="Fuentedeprrafopredeter"/>
    <w:uiPriority w:val="31"/>
    <w:qFormat/>
    <w:rsid w:val="0023153E"/>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3153E"/>
    <w:rPr>
      <w:b/>
      <w:bCs/>
      <w:smallCaps/>
      <w:color w:val="1F497D" w:themeColor="text2"/>
      <w:u w:val="single"/>
    </w:rPr>
  </w:style>
  <w:style w:type="character" w:styleId="Ttulodellibro">
    <w:name w:val="Book Title"/>
    <w:basedOn w:val="Fuentedeprrafopredeter"/>
    <w:uiPriority w:val="33"/>
    <w:qFormat/>
    <w:rsid w:val="0023153E"/>
    <w:rPr>
      <w:b/>
      <w:bCs/>
      <w:smallCaps/>
      <w:spacing w:val="10"/>
    </w:rPr>
  </w:style>
  <w:style w:type="paragraph" w:styleId="TtuloTDC">
    <w:name w:val="TOC Heading"/>
    <w:basedOn w:val="Ttulo1"/>
    <w:next w:val="Normal"/>
    <w:uiPriority w:val="39"/>
    <w:semiHidden/>
    <w:unhideWhenUsed/>
    <w:qFormat/>
    <w:rsid w:val="0023153E"/>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743CD6"/>
    <w:rPr>
      <w:color w:val="0000FF" w:themeColor="hyperlink"/>
      <w:u w:val="single"/>
    </w:rPr>
  </w:style>
  <w:style w:type="character" w:styleId="Mencinsinresolver">
    <w:name w:val="Unresolved Mention"/>
    <w:basedOn w:val="Fuentedeprrafopredeter"/>
    <w:uiPriority w:val="99"/>
    <w:semiHidden/>
    <w:unhideWhenUsed/>
    <w:rsid w:val="00743CD6"/>
    <w:rPr>
      <w:color w:val="605E5C"/>
      <w:shd w:val="clear" w:color="auto" w:fill="E1DFDD"/>
    </w:rPr>
  </w:style>
  <w:style w:type="paragraph" w:styleId="NormalWeb">
    <w:name w:val="Normal (Web)"/>
    <w:basedOn w:val="Normal"/>
    <w:uiPriority w:val="99"/>
    <w:semiHidden/>
    <w:unhideWhenUsed/>
    <w:rsid w:val="000F3C47"/>
    <w:rPr>
      <w:rFonts w:ascii="Times New Roman" w:hAnsi="Times New Roman" w:cs="Times New Roman"/>
      <w:sz w:val="24"/>
      <w:szCs w:val="24"/>
    </w:rPr>
  </w:style>
  <w:style w:type="character" w:customStyle="1" w:styleId="SinespaciadoCar">
    <w:name w:val="Sin espaciado Car"/>
    <w:basedOn w:val="Fuentedeprrafopredeter"/>
    <w:link w:val="Sinespaciado"/>
    <w:uiPriority w:val="1"/>
    <w:rsid w:val="002315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02675">
      <w:bodyDiv w:val="1"/>
      <w:marLeft w:val="0"/>
      <w:marRight w:val="0"/>
      <w:marTop w:val="0"/>
      <w:marBottom w:val="0"/>
      <w:divBdr>
        <w:top w:val="none" w:sz="0" w:space="0" w:color="auto"/>
        <w:left w:val="none" w:sz="0" w:space="0" w:color="auto"/>
        <w:bottom w:val="none" w:sz="0" w:space="0" w:color="auto"/>
        <w:right w:val="none" w:sz="0" w:space="0" w:color="auto"/>
      </w:divBdr>
    </w:div>
    <w:div w:id="137113354">
      <w:bodyDiv w:val="1"/>
      <w:marLeft w:val="0"/>
      <w:marRight w:val="0"/>
      <w:marTop w:val="0"/>
      <w:marBottom w:val="0"/>
      <w:divBdr>
        <w:top w:val="none" w:sz="0" w:space="0" w:color="auto"/>
        <w:left w:val="none" w:sz="0" w:space="0" w:color="auto"/>
        <w:bottom w:val="none" w:sz="0" w:space="0" w:color="auto"/>
        <w:right w:val="none" w:sz="0" w:space="0" w:color="auto"/>
      </w:divBdr>
    </w:div>
    <w:div w:id="159933187">
      <w:bodyDiv w:val="1"/>
      <w:marLeft w:val="0"/>
      <w:marRight w:val="0"/>
      <w:marTop w:val="0"/>
      <w:marBottom w:val="0"/>
      <w:divBdr>
        <w:top w:val="none" w:sz="0" w:space="0" w:color="auto"/>
        <w:left w:val="none" w:sz="0" w:space="0" w:color="auto"/>
        <w:bottom w:val="none" w:sz="0" w:space="0" w:color="auto"/>
        <w:right w:val="none" w:sz="0" w:space="0" w:color="auto"/>
      </w:divBdr>
    </w:div>
    <w:div w:id="407269317">
      <w:bodyDiv w:val="1"/>
      <w:marLeft w:val="0"/>
      <w:marRight w:val="0"/>
      <w:marTop w:val="0"/>
      <w:marBottom w:val="0"/>
      <w:divBdr>
        <w:top w:val="none" w:sz="0" w:space="0" w:color="auto"/>
        <w:left w:val="none" w:sz="0" w:space="0" w:color="auto"/>
        <w:bottom w:val="none" w:sz="0" w:space="0" w:color="auto"/>
        <w:right w:val="none" w:sz="0" w:space="0" w:color="auto"/>
      </w:divBdr>
    </w:div>
    <w:div w:id="428891314">
      <w:bodyDiv w:val="1"/>
      <w:marLeft w:val="0"/>
      <w:marRight w:val="0"/>
      <w:marTop w:val="0"/>
      <w:marBottom w:val="0"/>
      <w:divBdr>
        <w:top w:val="none" w:sz="0" w:space="0" w:color="auto"/>
        <w:left w:val="none" w:sz="0" w:space="0" w:color="auto"/>
        <w:bottom w:val="none" w:sz="0" w:space="0" w:color="auto"/>
        <w:right w:val="none" w:sz="0" w:space="0" w:color="auto"/>
      </w:divBdr>
      <w:divsChild>
        <w:div w:id="32772825">
          <w:marLeft w:val="0"/>
          <w:marRight w:val="0"/>
          <w:marTop w:val="0"/>
          <w:marBottom w:val="0"/>
          <w:divBdr>
            <w:top w:val="none" w:sz="0" w:space="0" w:color="auto"/>
            <w:left w:val="none" w:sz="0" w:space="0" w:color="auto"/>
            <w:bottom w:val="none" w:sz="0" w:space="0" w:color="auto"/>
            <w:right w:val="none" w:sz="0" w:space="0" w:color="auto"/>
          </w:divBdr>
        </w:div>
      </w:divsChild>
    </w:div>
    <w:div w:id="430323362">
      <w:bodyDiv w:val="1"/>
      <w:marLeft w:val="0"/>
      <w:marRight w:val="0"/>
      <w:marTop w:val="0"/>
      <w:marBottom w:val="0"/>
      <w:divBdr>
        <w:top w:val="none" w:sz="0" w:space="0" w:color="auto"/>
        <w:left w:val="none" w:sz="0" w:space="0" w:color="auto"/>
        <w:bottom w:val="none" w:sz="0" w:space="0" w:color="auto"/>
        <w:right w:val="none" w:sz="0" w:space="0" w:color="auto"/>
      </w:divBdr>
    </w:div>
    <w:div w:id="445320500">
      <w:bodyDiv w:val="1"/>
      <w:marLeft w:val="0"/>
      <w:marRight w:val="0"/>
      <w:marTop w:val="0"/>
      <w:marBottom w:val="0"/>
      <w:divBdr>
        <w:top w:val="none" w:sz="0" w:space="0" w:color="auto"/>
        <w:left w:val="none" w:sz="0" w:space="0" w:color="auto"/>
        <w:bottom w:val="none" w:sz="0" w:space="0" w:color="auto"/>
        <w:right w:val="none" w:sz="0" w:space="0" w:color="auto"/>
      </w:divBdr>
    </w:div>
    <w:div w:id="454760659">
      <w:bodyDiv w:val="1"/>
      <w:marLeft w:val="0"/>
      <w:marRight w:val="0"/>
      <w:marTop w:val="0"/>
      <w:marBottom w:val="0"/>
      <w:divBdr>
        <w:top w:val="none" w:sz="0" w:space="0" w:color="auto"/>
        <w:left w:val="none" w:sz="0" w:space="0" w:color="auto"/>
        <w:bottom w:val="none" w:sz="0" w:space="0" w:color="auto"/>
        <w:right w:val="none" w:sz="0" w:space="0" w:color="auto"/>
      </w:divBdr>
    </w:div>
    <w:div w:id="503859294">
      <w:bodyDiv w:val="1"/>
      <w:marLeft w:val="0"/>
      <w:marRight w:val="0"/>
      <w:marTop w:val="0"/>
      <w:marBottom w:val="0"/>
      <w:divBdr>
        <w:top w:val="none" w:sz="0" w:space="0" w:color="auto"/>
        <w:left w:val="none" w:sz="0" w:space="0" w:color="auto"/>
        <w:bottom w:val="none" w:sz="0" w:space="0" w:color="auto"/>
        <w:right w:val="none" w:sz="0" w:space="0" w:color="auto"/>
      </w:divBdr>
    </w:div>
    <w:div w:id="681325382">
      <w:bodyDiv w:val="1"/>
      <w:marLeft w:val="0"/>
      <w:marRight w:val="0"/>
      <w:marTop w:val="0"/>
      <w:marBottom w:val="0"/>
      <w:divBdr>
        <w:top w:val="none" w:sz="0" w:space="0" w:color="auto"/>
        <w:left w:val="none" w:sz="0" w:space="0" w:color="auto"/>
        <w:bottom w:val="none" w:sz="0" w:space="0" w:color="auto"/>
        <w:right w:val="none" w:sz="0" w:space="0" w:color="auto"/>
      </w:divBdr>
    </w:div>
    <w:div w:id="831063880">
      <w:bodyDiv w:val="1"/>
      <w:marLeft w:val="0"/>
      <w:marRight w:val="0"/>
      <w:marTop w:val="0"/>
      <w:marBottom w:val="0"/>
      <w:divBdr>
        <w:top w:val="none" w:sz="0" w:space="0" w:color="auto"/>
        <w:left w:val="none" w:sz="0" w:space="0" w:color="auto"/>
        <w:bottom w:val="none" w:sz="0" w:space="0" w:color="auto"/>
        <w:right w:val="none" w:sz="0" w:space="0" w:color="auto"/>
      </w:divBdr>
    </w:div>
    <w:div w:id="841706370">
      <w:bodyDiv w:val="1"/>
      <w:marLeft w:val="0"/>
      <w:marRight w:val="0"/>
      <w:marTop w:val="0"/>
      <w:marBottom w:val="0"/>
      <w:divBdr>
        <w:top w:val="none" w:sz="0" w:space="0" w:color="auto"/>
        <w:left w:val="none" w:sz="0" w:space="0" w:color="auto"/>
        <w:bottom w:val="none" w:sz="0" w:space="0" w:color="auto"/>
        <w:right w:val="none" w:sz="0" w:space="0" w:color="auto"/>
      </w:divBdr>
      <w:divsChild>
        <w:div w:id="1438716600">
          <w:marLeft w:val="0"/>
          <w:marRight w:val="0"/>
          <w:marTop w:val="0"/>
          <w:marBottom w:val="0"/>
          <w:divBdr>
            <w:top w:val="none" w:sz="0" w:space="0" w:color="auto"/>
            <w:left w:val="none" w:sz="0" w:space="0" w:color="auto"/>
            <w:bottom w:val="none" w:sz="0" w:space="0" w:color="auto"/>
            <w:right w:val="none" w:sz="0" w:space="0" w:color="auto"/>
          </w:divBdr>
        </w:div>
      </w:divsChild>
    </w:div>
    <w:div w:id="857238923">
      <w:bodyDiv w:val="1"/>
      <w:marLeft w:val="0"/>
      <w:marRight w:val="0"/>
      <w:marTop w:val="0"/>
      <w:marBottom w:val="0"/>
      <w:divBdr>
        <w:top w:val="none" w:sz="0" w:space="0" w:color="auto"/>
        <w:left w:val="none" w:sz="0" w:space="0" w:color="auto"/>
        <w:bottom w:val="none" w:sz="0" w:space="0" w:color="auto"/>
        <w:right w:val="none" w:sz="0" w:space="0" w:color="auto"/>
      </w:divBdr>
    </w:div>
    <w:div w:id="957372122">
      <w:bodyDiv w:val="1"/>
      <w:marLeft w:val="0"/>
      <w:marRight w:val="0"/>
      <w:marTop w:val="0"/>
      <w:marBottom w:val="0"/>
      <w:divBdr>
        <w:top w:val="none" w:sz="0" w:space="0" w:color="auto"/>
        <w:left w:val="none" w:sz="0" w:space="0" w:color="auto"/>
        <w:bottom w:val="none" w:sz="0" w:space="0" w:color="auto"/>
        <w:right w:val="none" w:sz="0" w:space="0" w:color="auto"/>
      </w:divBdr>
    </w:div>
    <w:div w:id="1025520534">
      <w:bodyDiv w:val="1"/>
      <w:marLeft w:val="0"/>
      <w:marRight w:val="0"/>
      <w:marTop w:val="0"/>
      <w:marBottom w:val="0"/>
      <w:divBdr>
        <w:top w:val="none" w:sz="0" w:space="0" w:color="auto"/>
        <w:left w:val="none" w:sz="0" w:space="0" w:color="auto"/>
        <w:bottom w:val="none" w:sz="0" w:space="0" w:color="auto"/>
        <w:right w:val="none" w:sz="0" w:space="0" w:color="auto"/>
      </w:divBdr>
    </w:div>
    <w:div w:id="1220243400">
      <w:bodyDiv w:val="1"/>
      <w:marLeft w:val="0"/>
      <w:marRight w:val="0"/>
      <w:marTop w:val="0"/>
      <w:marBottom w:val="0"/>
      <w:divBdr>
        <w:top w:val="none" w:sz="0" w:space="0" w:color="auto"/>
        <w:left w:val="none" w:sz="0" w:space="0" w:color="auto"/>
        <w:bottom w:val="none" w:sz="0" w:space="0" w:color="auto"/>
        <w:right w:val="none" w:sz="0" w:space="0" w:color="auto"/>
      </w:divBdr>
    </w:div>
    <w:div w:id="1276987458">
      <w:bodyDiv w:val="1"/>
      <w:marLeft w:val="0"/>
      <w:marRight w:val="0"/>
      <w:marTop w:val="0"/>
      <w:marBottom w:val="0"/>
      <w:divBdr>
        <w:top w:val="none" w:sz="0" w:space="0" w:color="auto"/>
        <w:left w:val="none" w:sz="0" w:space="0" w:color="auto"/>
        <w:bottom w:val="none" w:sz="0" w:space="0" w:color="auto"/>
        <w:right w:val="none" w:sz="0" w:space="0" w:color="auto"/>
      </w:divBdr>
      <w:divsChild>
        <w:div w:id="658121679">
          <w:marLeft w:val="0"/>
          <w:marRight w:val="0"/>
          <w:marTop w:val="0"/>
          <w:marBottom w:val="0"/>
          <w:divBdr>
            <w:top w:val="none" w:sz="0" w:space="0" w:color="auto"/>
            <w:left w:val="none" w:sz="0" w:space="0" w:color="auto"/>
            <w:bottom w:val="none" w:sz="0" w:space="0" w:color="auto"/>
            <w:right w:val="none" w:sz="0" w:space="0" w:color="auto"/>
          </w:divBdr>
          <w:divsChild>
            <w:div w:id="695737703">
              <w:marLeft w:val="0"/>
              <w:marRight w:val="0"/>
              <w:marTop w:val="0"/>
              <w:marBottom w:val="0"/>
              <w:divBdr>
                <w:top w:val="none" w:sz="0" w:space="0" w:color="auto"/>
                <w:left w:val="none" w:sz="0" w:space="0" w:color="auto"/>
                <w:bottom w:val="none" w:sz="0" w:space="0" w:color="auto"/>
                <w:right w:val="none" w:sz="0" w:space="0" w:color="auto"/>
              </w:divBdr>
            </w:div>
            <w:div w:id="293944342">
              <w:marLeft w:val="0"/>
              <w:marRight w:val="0"/>
              <w:marTop w:val="0"/>
              <w:marBottom w:val="0"/>
              <w:divBdr>
                <w:top w:val="none" w:sz="0" w:space="0" w:color="auto"/>
                <w:left w:val="none" w:sz="0" w:space="0" w:color="auto"/>
                <w:bottom w:val="none" w:sz="0" w:space="0" w:color="auto"/>
                <w:right w:val="none" w:sz="0" w:space="0" w:color="auto"/>
              </w:divBdr>
            </w:div>
            <w:div w:id="696925902">
              <w:marLeft w:val="0"/>
              <w:marRight w:val="0"/>
              <w:marTop w:val="0"/>
              <w:marBottom w:val="0"/>
              <w:divBdr>
                <w:top w:val="none" w:sz="0" w:space="0" w:color="auto"/>
                <w:left w:val="none" w:sz="0" w:space="0" w:color="auto"/>
                <w:bottom w:val="none" w:sz="0" w:space="0" w:color="auto"/>
                <w:right w:val="none" w:sz="0" w:space="0" w:color="auto"/>
              </w:divBdr>
            </w:div>
            <w:div w:id="53892920">
              <w:marLeft w:val="0"/>
              <w:marRight w:val="0"/>
              <w:marTop w:val="0"/>
              <w:marBottom w:val="0"/>
              <w:divBdr>
                <w:top w:val="none" w:sz="0" w:space="0" w:color="auto"/>
                <w:left w:val="none" w:sz="0" w:space="0" w:color="auto"/>
                <w:bottom w:val="none" w:sz="0" w:space="0" w:color="auto"/>
                <w:right w:val="none" w:sz="0" w:space="0" w:color="auto"/>
              </w:divBdr>
            </w:div>
            <w:div w:id="318114520">
              <w:marLeft w:val="0"/>
              <w:marRight w:val="0"/>
              <w:marTop w:val="0"/>
              <w:marBottom w:val="0"/>
              <w:divBdr>
                <w:top w:val="none" w:sz="0" w:space="0" w:color="auto"/>
                <w:left w:val="none" w:sz="0" w:space="0" w:color="auto"/>
                <w:bottom w:val="none" w:sz="0" w:space="0" w:color="auto"/>
                <w:right w:val="none" w:sz="0" w:space="0" w:color="auto"/>
              </w:divBdr>
            </w:div>
            <w:div w:id="2137940354">
              <w:marLeft w:val="0"/>
              <w:marRight w:val="0"/>
              <w:marTop w:val="0"/>
              <w:marBottom w:val="0"/>
              <w:divBdr>
                <w:top w:val="none" w:sz="0" w:space="0" w:color="auto"/>
                <w:left w:val="none" w:sz="0" w:space="0" w:color="auto"/>
                <w:bottom w:val="none" w:sz="0" w:space="0" w:color="auto"/>
                <w:right w:val="none" w:sz="0" w:space="0" w:color="auto"/>
              </w:divBdr>
            </w:div>
            <w:div w:id="1859275503">
              <w:marLeft w:val="0"/>
              <w:marRight w:val="0"/>
              <w:marTop w:val="0"/>
              <w:marBottom w:val="0"/>
              <w:divBdr>
                <w:top w:val="none" w:sz="0" w:space="0" w:color="auto"/>
                <w:left w:val="none" w:sz="0" w:space="0" w:color="auto"/>
                <w:bottom w:val="none" w:sz="0" w:space="0" w:color="auto"/>
                <w:right w:val="none" w:sz="0" w:space="0" w:color="auto"/>
              </w:divBdr>
            </w:div>
            <w:div w:id="1093356562">
              <w:marLeft w:val="0"/>
              <w:marRight w:val="0"/>
              <w:marTop w:val="0"/>
              <w:marBottom w:val="0"/>
              <w:divBdr>
                <w:top w:val="none" w:sz="0" w:space="0" w:color="auto"/>
                <w:left w:val="none" w:sz="0" w:space="0" w:color="auto"/>
                <w:bottom w:val="none" w:sz="0" w:space="0" w:color="auto"/>
                <w:right w:val="none" w:sz="0" w:space="0" w:color="auto"/>
              </w:divBdr>
            </w:div>
            <w:div w:id="1918202138">
              <w:marLeft w:val="0"/>
              <w:marRight w:val="0"/>
              <w:marTop w:val="0"/>
              <w:marBottom w:val="0"/>
              <w:divBdr>
                <w:top w:val="none" w:sz="0" w:space="0" w:color="auto"/>
                <w:left w:val="none" w:sz="0" w:space="0" w:color="auto"/>
                <w:bottom w:val="none" w:sz="0" w:space="0" w:color="auto"/>
                <w:right w:val="none" w:sz="0" w:space="0" w:color="auto"/>
              </w:divBdr>
            </w:div>
            <w:div w:id="202639078">
              <w:marLeft w:val="0"/>
              <w:marRight w:val="0"/>
              <w:marTop w:val="0"/>
              <w:marBottom w:val="0"/>
              <w:divBdr>
                <w:top w:val="none" w:sz="0" w:space="0" w:color="auto"/>
                <w:left w:val="none" w:sz="0" w:space="0" w:color="auto"/>
                <w:bottom w:val="none" w:sz="0" w:space="0" w:color="auto"/>
                <w:right w:val="none" w:sz="0" w:space="0" w:color="auto"/>
              </w:divBdr>
            </w:div>
            <w:div w:id="699942008">
              <w:marLeft w:val="0"/>
              <w:marRight w:val="0"/>
              <w:marTop w:val="0"/>
              <w:marBottom w:val="0"/>
              <w:divBdr>
                <w:top w:val="none" w:sz="0" w:space="0" w:color="auto"/>
                <w:left w:val="none" w:sz="0" w:space="0" w:color="auto"/>
                <w:bottom w:val="none" w:sz="0" w:space="0" w:color="auto"/>
                <w:right w:val="none" w:sz="0" w:space="0" w:color="auto"/>
              </w:divBdr>
            </w:div>
            <w:div w:id="13256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38390">
      <w:bodyDiv w:val="1"/>
      <w:marLeft w:val="0"/>
      <w:marRight w:val="0"/>
      <w:marTop w:val="0"/>
      <w:marBottom w:val="0"/>
      <w:divBdr>
        <w:top w:val="none" w:sz="0" w:space="0" w:color="auto"/>
        <w:left w:val="none" w:sz="0" w:space="0" w:color="auto"/>
        <w:bottom w:val="none" w:sz="0" w:space="0" w:color="auto"/>
        <w:right w:val="none" w:sz="0" w:space="0" w:color="auto"/>
      </w:divBdr>
    </w:div>
    <w:div w:id="1420983453">
      <w:bodyDiv w:val="1"/>
      <w:marLeft w:val="0"/>
      <w:marRight w:val="0"/>
      <w:marTop w:val="0"/>
      <w:marBottom w:val="0"/>
      <w:divBdr>
        <w:top w:val="none" w:sz="0" w:space="0" w:color="auto"/>
        <w:left w:val="none" w:sz="0" w:space="0" w:color="auto"/>
        <w:bottom w:val="none" w:sz="0" w:space="0" w:color="auto"/>
        <w:right w:val="none" w:sz="0" w:space="0" w:color="auto"/>
      </w:divBdr>
    </w:div>
    <w:div w:id="1446536026">
      <w:bodyDiv w:val="1"/>
      <w:marLeft w:val="0"/>
      <w:marRight w:val="0"/>
      <w:marTop w:val="0"/>
      <w:marBottom w:val="0"/>
      <w:divBdr>
        <w:top w:val="none" w:sz="0" w:space="0" w:color="auto"/>
        <w:left w:val="none" w:sz="0" w:space="0" w:color="auto"/>
        <w:bottom w:val="none" w:sz="0" w:space="0" w:color="auto"/>
        <w:right w:val="none" w:sz="0" w:space="0" w:color="auto"/>
      </w:divBdr>
    </w:div>
    <w:div w:id="1538394324">
      <w:bodyDiv w:val="1"/>
      <w:marLeft w:val="0"/>
      <w:marRight w:val="0"/>
      <w:marTop w:val="0"/>
      <w:marBottom w:val="0"/>
      <w:divBdr>
        <w:top w:val="none" w:sz="0" w:space="0" w:color="auto"/>
        <w:left w:val="none" w:sz="0" w:space="0" w:color="auto"/>
        <w:bottom w:val="none" w:sz="0" w:space="0" w:color="auto"/>
        <w:right w:val="none" w:sz="0" w:space="0" w:color="auto"/>
      </w:divBdr>
    </w:div>
    <w:div w:id="1584024088">
      <w:bodyDiv w:val="1"/>
      <w:marLeft w:val="0"/>
      <w:marRight w:val="0"/>
      <w:marTop w:val="0"/>
      <w:marBottom w:val="0"/>
      <w:divBdr>
        <w:top w:val="none" w:sz="0" w:space="0" w:color="auto"/>
        <w:left w:val="none" w:sz="0" w:space="0" w:color="auto"/>
        <w:bottom w:val="none" w:sz="0" w:space="0" w:color="auto"/>
        <w:right w:val="none" w:sz="0" w:space="0" w:color="auto"/>
      </w:divBdr>
    </w:div>
    <w:div w:id="1611161007">
      <w:bodyDiv w:val="1"/>
      <w:marLeft w:val="0"/>
      <w:marRight w:val="0"/>
      <w:marTop w:val="0"/>
      <w:marBottom w:val="0"/>
      <w:divBdr>
        <w:top w:val="none" w:sz="0" w:space="0" w:color="auto"/>
        <w:left w:val="none" w:sz="0" w:space="0" w:color="auto"/>
        <w:bottom w:val="none" w:sz="0" w:space="0" w:color="auto"/>
        <w:right w:val="none" w:sz="0" w:space="0" w:color="auto"/>
      </w:divBdr>
      <w:divsChild>
        <w:div w:id="1783841612">
          <w:marLeft w:val="0"/>
          <w:marRight w:val="0"/>
          <w:marTop w:val="0"/>
          <w:marBottom w:val="0"/>
          <w:divBdr>
            <w:top w:val="none" w:sz="0" w:space="0" w:color="auto"/>
            <w:left w:val="none" w:sz="0" w:space="0" w:color="auto"/>
            <w:bottom w:val="none" w:sz="0" w:space="0" w:color="auto"/>
            <w:right w:val="none" w:sz="0" w:space="0" w:color="auto"/>
          </w:divBdr>
          <w:divsChild>
            <w:div w:id="1211115863">
              <w:marLeft w:val="0"/>
              <w:marRight w:val="0"/>
              <w:marTop w:val="0"/>
              <w:marBottom w:val="0"/>
              <w:divBdr>
                <w:top w:val="none" w:sz="0" w:space="0" w:color="auto"/>
                <w:left w:val="none" w:sz="0" w:space="0" w:color="auto"/>
                <w:bottom w:val="none" w:sz="0" w:space="0" w:color="auto"/>
                <w:right w:val="none" w:sz="0" w:space="0" w:color="auto"/>
              </w:divBdr>
            </w:div>
            <w:div w:id="351077698">
              <w:marLeft w:val="0"/>
              <w:marRight w:val="0"/>
              <w:marTop w:val="0"/>
              <w:marBottom w:val="0"/>
              <w:divBdr>
                <w:top w:val="none" w:sz="0" w:space="0" w:color="auto"/>
                <w:left w:val="none" w:sz="0" w:space="0" w:color="auto"/>
                <w:bottom w:val="none" w:sz="0" w:space="0" w:color="auto"/>
                <w:right w:val="none" w:sz="0" w:space="0" w:color="auto"/>
              </w:divBdr>
            </w:div>
            <w:div w:id="1153910491">
              <w:marLeft w:val="0"/>
              <w:marRight w:val="0"/>
              <w:marTop w:val="0"/>
              <w:marBottom w:val="0"/>
              <w:divBdr>
                <w:top w:val="none" w:sz="0" w:space="0" w:color="auto"/>
                <w:left w:val="none" w:sz="0" w:space="0" w:color="auto"/>
                <w:bottom w:val="none" w:sz="0" w:space="0" w:color="auto"/>
                <w:right w:val="none" w:sz="0" w:space="0" w:color="auto"/>
              </w:divBdr>
            </w:div>
            <w:div w:id="1305625641">
              <w:marLeft w:val="0"/>
              <w:marRight w:val="0"/>
              <w:marTop w:val="0"/>
              <w:marBottom w:val="0"/>
              <w:divBdr>
                <w:top w:val="none" w:sz="0" w:space="0" w:color="auto"/>
                <w:left w:val="none" w:sz="0" w:space="0" w:color="auto"/>
                <w:bottom w:val="none" w:sz="0" w:space="0" w:color="auto"/>
                <w:right w:val="none" w:sz="0" w:space="0" w:color="auto"/>
              </w:divBdr>
            </w:div>
            <w:div w:id="1710377537">
              <w:marLeft w:val="0"/>
              <w:marRight w:val="0"/>
              <w:marTop w:val="0"/>
              <w:marBottom w:val="0"/>
              <w:divBdr>
                <w:top w:val="none" w:sz="0" w:space="0" w:color="auto"/>
                <w:left w:val="none" w:sz="0" w:space="0" w:color="auto"/>
                <w:bottom w:val="none" w:sz="0" w:space="0" w:color="auto"/>
                <w:right w:val="none" w:sz="0" w:space="0" w:color="auto"/>
              </w:divBdr>
            </w:div>
            <w:div w:id="1198202462">
              <w:marLeft w:val="0"/>
              <w:marRight w:val="0"/>
              <w:marTop w:val="0"/>
              <w:marBottom w:val="0"/>
              <w:divBdr>
                <w:top w:val="none" w:sz="0" w:space="0" w:color="auto"/>
                <w:left w:val="none" w:sz="0" w:space="0" w:color="auto"/>
                <w:bottom w:val="none" w:sz="0" w:space="0" w:color="auto"/>
                <w:right w:val="none" w:sz="0" w:space="0" w:color="auto"/>
              </w:divBdr>
            </w:div>
            <w:div w:id="536311318">
              <w:marLeft w:val="0"/>
              <w:marRight w:val="0"/>
              <w:marTop w:val="0"/>
              <w:marBottom w:val="0"/>
              <w:divBdr>
                <w:top w:val="none" w:sz="0" w:space="0" w:color="auto"/>
                <w:left w:val="none" w:sz="0" w:space="0" w:color="auto"/>
                <w:bottom w:val="none" w:sz="0" w:space="0" w:color="auto"/>
                <w:right w:val="none" w:sz="0" w:space="0" w:color="auto"/>
              </w:divBdr>
            </w:div>
            <w:div w:id="1441993119">
              <w:marLeft w:val="0"/>
              <w:marRight w:val="0"/>
              <w:marTop w:val="0"/>
              <w:marBottom w:val="0"/>
              <w:divBdr>
                <w:top w:val="none" w:sz="0" w:space="0" w:color="auto"/>
                <w:left w:val="none" w:sz="0" w:space="0" w:color="auto"/>
                <w:bottom w:val="none" w:sz="0" w:space="0" w:color="auto"/>
                <w:right w:val="none" w:sz="0" w:space="0" w:color="auto"/>
              </w:divBdr>
            </w:div>
            <w:div w:id="2088260905">
              <w:marLeft w:val="0"/>
              <w:marRight w:val="0"/>
              <w:marTop w:val="0"/>
              <w:marBottom w:val="0"/>
              <w:divBdr>
                <w:top w:val="none" w:sz="0" w:space="0" w:color="auto"/>
                <w:left w:val="none" w:sz="0" w:space="0" w:color="auto"/>
                <w:bottom w:val="none" w:sz="0" w:space="0" w:color="auto"/>
                <w:right w:val="none" w:sz="0" w:space="0" w:color="auto"/>
              </w:divBdr>
            </w:div>
            <w:div w:id="457184850">
              <w:marLeft w:val="0"/>
              <w:marRight w:val="0"/>
              <w:marTop w:val="0"/>
              <w:marBottom w:val="0"/>
              <w:divBdr>
                <w:top w:val="none" w:sz="0" w:space="0" w:color="auto"/>
                <w:left w:val="none" w:sz="0" w:space="0" w:color="auto"/>
                <w:bottom w:val="none" w:sz="0" w:space="0" w:color="auto"/>
                <w:right w:val="none" w:sz="0" w:space="0" w:color="auto"/>
              </w:divBdr>
            </w:div>
            <w:div w:id="1605653203">
              <w:marLeft w:val="0"/>
              <w:marRight w:val="0"/>
              <w:marTop w:val="0"/>
              <w:marBottom w:val="0"/>
              <w:divBdr>
                <w:top w:val="none" w:sz="0" w:space="0" w:color="auto"/>
                <w:left w:val="none" w:sz="0" w:space="0" w:color="auto"/>
                <w:bottom w:val="none" w:sz="0" w:space="0" w:color="auto"/>
                <w:right w:val="none" w:sz="0" w:space="0" w:color="auto"/>
              </w:divBdr>
            </w:div>
            <w:div w:id="3294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60968">
      <w:bodyDiv w:val="1"/>
      <w:marLeft w:val="0"/>
      <w:marRight w:val="0"/>
      <w:marTop w:val="0"/>
      <w:marBottom w:val="0"/>
      <w:divBdr>
        <w:top w:val="none" w:sz="0" w:space="0" w:color="auto"/>
        <w:left w:val="none" w:sz="0" w:space="0" w:color="auto"/>
        <w:bottom w:val="none" w:sz="0" w:space="0" w:color="auto"/>
        <w:right w:val="none" w:sz="0" w:space="0" w:color="auto"/>
      </w:divBdr>
    </w:div>
    <w:div w:id="1615946106">
      <w:bodyDiv w:val="1"/>
      <w:marLeft w:val="0"/>
      <w:marRight w:val="0"/>
      <w:marTop w:val="0"/>
      <w:marBottom w:val="0"/>
      <w:divBdr>
        <w:top w:val="none" w:sz="0" w:space="0" w:color="auto"/>
        <w:left w:val="none" w:sz="0" w:space="0" w:color="auto"/>
        <w:bottom w:val="none" w:sz="0" w:space="0" w:color="auto"/>
        <w:right w:val="none" w:sz="0" w:space="0" w:color="auto"/>
      </w:divBdr>
    </w:div>
    <w:div w:id="1746028365">
      <w:bodyDiv w:val="1"/>
      <w:marLeft w:val="0"/>
      <w:marRight w:val="0"/>
      <w:marTop w:val="0"/>
      <w:marBottom w:val="0"/>
      <w:divBdr>
        <w:top w:val="none" w:sz="0" w:space="0" w:color="auto"/>
        <w:left w:val="none" w:sz="0" w:space="0" w:color="auto"/>
        <w:bottom w:val="none" w:sz="0" w:space="0" w:color="auto"/>
        <w:right w:val="none" w:sz="0" w:space="0" w:color="auto"/>
      </w:divBdr>
    </w:div>
    <w:div w:id="1766224830">
      <w:bodyDiv w:val="1"/>
      <w:marLeft w:val="0"/>
      <w:marRight w:val="0"/>
      <w:marTop w:val="0"/>
      <w:marBottom w:val="0"/>
      <w:divBdr>
        <w:top w:val="none" w:sz="0" w:space="0" w:color="auto"/>
        <w:left w:val="none" w:sz="0" w:space="0" w:color="auto"/>
        <w:bottom w:val="none" w:sz="0" w:space="0" w:color="auto"/>
        <w:right w:val="none" w:sz="0" w:space="0" w:color="auto"/>
      </w:divBdr>
    </w:div>
    <w:div w:id="1856504326">
      <w:bodyDiv w:val="1"/>
      <w:marLeft w:val="0"/>
      <w:marRight w:val="0"/>
      <w:marTop w:val="0"/>
      <w:marBottom w:val="0"/>
      <w:divBdr>
        <w:top w:val="none" w:sz="0" w:space="0" w:color="auto"/>
        <w:left w:val="none" w:sz="0" w:space="0" w:color="auto"/>
        <w:bottom w:val="none" w:sz="0" w:space="0" w:color="auto"/>
        <w:right w:val="none" w:sz="0" w:space="0" w:color="auto"/>
      </w:divBdr>
    </w:div>
    <w:div w:id="2098163012">
      <w:bodyDiv w:val="1"/>
      <w:marLeft w:val="0"/>
      <w:marRight w:val="0"/>
      <w:marTop w:val="0"/>
      <w:marBottom w:val="0"/>
      <w:divBdr>
        <w:top w:val="none" w:sz="0" w:space="0" w:color="auto"/>
        <w:left w:val="none" w:sz="0" w:space="0" w:color="auto"/>
        <w:bottom w:val="none" w:sz="0" w:space="0" w:color="auto"/>
        <w:right w:val="none" w:sz="0" w:space="0" w:color="auto"/>
      </w:divBdr>
    </w:div>
    <w:div w:id="2117165868">
      <w:bodyDiv w:val="1"/>
      <w:marLeft w:val="0"/>
      <w:marRight w:val="0"/>
      <w:marTop w:val="0"/>
      <w:marBottom w:val="0"/>
      <w:divBdr>
        <w:top w:val="none" w:sz="0" w:space="0" w:color="auto"/>
        <w:left w:val="none" w:sz="0" w:space="0" w:color="auto"/>
        <w:bottom w:val="none" w:sz="0" w:space="0" w:color="auto"/>
        <w:right w:val="none" w:sz="0" w:space="0" w:color="auto"/>
      </w:divBdr>
    </w:div>
    <w:div w:id="2120947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Yamila Fernández (fernandezyamila075@gmail.com)
Abril Duarte (abril.duarte18@gmail.com)
Profesor:
AUS Bruselario, Sebastián</Abstract>
  <CompanyAddress/>
  <CompanyPhone/>
  <CompanyFax/>
  <CompanyEmail>Fecha de entrega: 09 de Junio del 2025</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1304</Words>
  <Characters>7173</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8461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Integrador - Programación</dc:title>
  <dc:subject>Investigación aplicada en Python - Algoritmos de búsqueda y ordenamiento, análisis de algoritmos y estructuras de datos avanzadas.</dc:subject>
  <dc:creator>Abril Duarte</dc:creator>
  <cp:keywords/>
  <dc:description>generated by python-docx</dc:description>
  <cp:lastModifiedBy>Abril Duarte</cp:lastModifiedBy>
  <cp:revision>4</cp:revision>
  <dcterms:created xsi:type="dcterms:W3CDTF">2025-06-09T23:07:00Z</dcterms:created>
  <dcterms:modified xsi:type="dcterms:W3CDTF">2025-06-09T23:07:00Z</dcterms:modified>
  <cp:category/>
</cp:coreProperties>
</file>